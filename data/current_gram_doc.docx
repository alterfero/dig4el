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rapa: Elements of grammar.</w:t>
      </w:r>
    </w:p>
    <w:p>
      <w:pPr>
        <w:pStyle w:val="Heading1"/>
      </w:pPr>
      <w:r>
        <w:t>1. Canonical word orders</w:t>
      </w:r>
    </w:p>
    <w:p>
      <w:pPr>
        <w:pStyle w:val="Heading2"/>
      </w:pPr>
      <w:r>
        <w:t>1.1. Canonical word orders: Order of Subject, Object and Verb</w:t>
      </w:r>
    </w:p>
    <w:p>
      <w:r>
        <w:br/>
        <w:t xml:space="preserve">            In rapa, Order of Subject, Object and Verb is mainly VSO</w:t>
        <w:br/>
        <w:t xml:space="preserve">            </w:t>
      </w:r>
    </w:p>
    <w:p>
      <w:pPr>
        <w:pStyle w:val="Heading3"/>
      </w:pPr>
      <w:r>
        <w:t xml:space="preserve">Example of SVO: </w:t>
      </w:r>
    </w:p>
    <w:p>
      <w:pPr>
        <w:pStyle w:val="ListBullet"/>
      </w:pPr>
      <w:r>
        <w:t>Example 1</w:t>
      </w:r>
    </w:p>
    <w:p>
      <w:pPr/>
      <w:r>
        <w:t xml:space="preserve"> </w:t>
      </w:r>
      <w:r>
        <w:rPr>
          <w:rStyle w:val="Strong"/>
        </w:rPr>
        <w:t>kī'ere noti koe i mātau iāna</w:t>
      </w:r>
    </w:p>
    <w:p>
      <w:pPr/>
      <w:r>
        <w:t>You’ve never met him.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kī'ere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noti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koe</w:t>
            </w:r>
          </w:p>
        </w:tc>
        <w:tc>
          <w:tcPr>
            <w:tcW w:type="dxa" w:w="2160"/>
          </w:tcPr>
          <w:p>
            <w:r>
              <w:t>PP2SG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meeting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mātau</w:t>
            </w:r>
          </w:p>
        </w:tc>
        <w:tc>
          <w:tcPr>
            <w:tcW w:type="dxa" w:w="2160"/>
          </w:tcPr>
          <w:p>
            <w:r>
              <w:t>meeting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iāna</w:t>
            </w:r>
          </w:p>
        </w:tc>
        <w:tc>
          <w:tcPr>
            <w:tcW w:type="dxa" w:w="2160"/>
          </w:tcPr>
          <w:p>
            <w:r>
              <w:t>PP3SG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meeting</w:t>
            </w:r>
          </w:p>
        </w:tc>
      </w:tr>
    </w:tbl>
    <w:p>
      <w:r>
        <w:t xml:space="preserve">   </w:t>
      </w:r>
    </w:p>
    <w:p>
      <w:pPr>
        <w:pStyle w:val="Heading3"/>
      </w:pPr>
      <w:r>
        <w:t xml:space="preserve">Example of VSO: </w:t>
      </w:r>
    </w:p>
    <w:p>
      <w:pPr>
        <w:pStyle w:val="ListBullet"/>
      </w:pPr>
      <w:r>
        <w:t>Example 1</w:t>
      </w:r>
    </w:p>
    <w:p>
      <w:pPr/>
      <w:r>
        <w:t xml:space="preserve"> </w:t>
      </w:r>
      <w:r>
        <w:rPr>
          <w:rStyle w:val="Strong"/>
        </w:rPr>
        <w:t>e 'oka atu vou tī ta'i rā'au nā koe</w:t>
      </w:r>
    </w:p>
    <w:p>
      <w:pPr/>
      <w:r>
        <w:t>I’ll give you some medicine to drink.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PROCESSIVE PREDICATE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'oka</w:t>
            </w:r>
          </w:p>
        </w:tc>
        <w:tc>
          <w:tcPr>
            <w:tcW w:type="dxa" w:w="2160"/>
          </w:tcPr>
          <w:p>
            <w:r>
              <w:t>giving</w:t>
            </w:r>
          </w:p>
        </w:tc>
        <w:tc>
          <w:tcPr>
            <w:tcW w:type="dxa" w:w="2160"/>
          </w:tcPr>
          <w:p>
            <w:r>
              <w:t>EVENT TENSE: GENERIC FUTURE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atu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vou</w:t>
            </w:r>
          </w:p>
        </w:tc>
        <w:tc>
          <w:tcPr>
            <w:tcW w:type="dxa" w:w="2160"/>
          </w:tcPr>
          <w:p>
            <w:r>
              <w:t>PP1SG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giving</w:t>
            </w:r>
          </w:p>
        </w:tc>
      </w:tr>
      <w:tr>
        <w:tc>
          <w:tcPr>
            <w:tcW w:type="dxa" w:w="2160"/>
          </w:tcPr>
          <w:p>
            <w:r>
              <w:t>tī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rā'au</w:t>
            </w:r>
          </w:p>
        </w:tc>
        <w:tc>
          <w:tcPr>
            <w:tcW w:type="dxa" w:w="2160"/>
          </w:tcPr>
          <w:p>
            <w:r>
              <w:t>medicine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giving</w:t>
            </w:r>
          </w:p>
        </w:tc>
      </w:tr>
      <w:tr>
        <w:tc>
          <w:tcPr>
            <w:tcW w:type="dxa" w:w="2160"/>
          </w:tcPr>
          <w:p>
            <w:r>
              <w:t>nā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koe</w:t>
            </w:r>
          </w:p>
        </w:tc>
        <w:tc>
          <w:tcPr>
            <w:tcW w:type="dxa" w:w="2160"/>
          </w:tcPr>
          <w:p>
            <w:r>
              <w:t>PP2SG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OBLIQUE ROLE DESTINATION of giving, AGENT of drinking</w:t>
            </w:r>
          </w:p>
        </w:tc>
      </w:tr>
    </w:tbl>
    <w:p>
      <w:r>
        <w:t xml:space="preserve">   </w:t>
      </w:r>
    </w:p>
    <w:p>
      <w:pPr>
        <w:pStyle w:val="ListBullet"/>
      </w:pPr>
      <w:r>
        <w:t>Example 2</w:t>
      </w:r>
    </w:p>
    <w:p>
      <w:pPr/>
      <w:r>
        <w:t xml:space="preserve"> </w:t>
      </w:r>
      <w:r>
        <w:rPr>
          <w:rStyle w:val="Strong"/>
        </w:rPr>
        <w:t>e tāmata māua e hī i te ika 'ī kai nō tō pō nei</w:t>
      </w:r>
    </w:p>
    <w:p>
      <w:pPr/>
      <w:r>
        <w:t>We’ll try to catch some river fish for dinner.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PROCESSIVE PREDICATE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tāmata</w:t>
            </w:r>
          </w:p>
        </w:tc>
        <w:tc>
          <w:tcPr>
            <w:tcW w:type="dxa" w:w="2160"/>
          </w:tcPr>
          <w:p>
            <w:r>
              <w:t>trying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māua</w:t>
            </w:r>
          </w:p>
        </w:tc>
        <w:tc>
          <w:tcPr>
            <w:tcW w:type="dxa" w:w="2160"/>
          </w:tcPr>
          <w:p>
            <w:r>
              <w:t>PP1EXCDU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trying</w:t>
            </w:r>
          </w:p>
        </w:tc>
      </w:tr>
      <w:tr>
        <w:tc>
          <w:tcPr>
            <w:tcW w:type="dxa" w:w="2160"/>
          </w:tcPr>
          <w:p>
            <w:r>
              <w:t>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hī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ika</w:t>
            </w:r>
          </w:p>
        </w:tc>
        <w:tc>
          <w:tcPr>
            <w:tcW w:type="dxa" w:w="2160"/>
          </w:tcPr>
          <w:p>
            <w:r>
              <w:t>fish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catching</w:t>
            </w:r>
          </w:p>
        </w:tc>
      </w:tr>
      <w:tr>
        <w:tc>
          <w:tcPr>
            <w:tcW w:type="dxa" w:w="2160"/>
          </w:tcPr>
          <w:p>
            <w:r>
              <w:t>'ī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kai</w:t>
            </w:r>
          </w:p>
        </w:tc>
        <w:tc>
          <w:tcPr>
            <w:tcW w:type="dxa" w:w="2160"/>
          </w:tcPr>
          <w:p>
            <w:r>
              <w:t>dinner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catching</w:t>
            </w:r>
          </w:p>
        </w:tc>
      </w:tr>
      <w:tr>
        <w:tc>
          <w:tcPr>
            <w:tcW w:type="dxa" w:w="2160"/>
          </w:tcPr>
          <w:p>
            <w:r>
              <w:t>nō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nei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 xml:space="preserve">   </w:t>
      </w:r>
    </w:p>
    <w:p>
      <w:pPr>
        <w:pStyle w:val="ListBullet"/>
      </w:pPr>
      <w:r>
        <w:t>Example 3</w:t>
      </w:r>
    </w:p>
    <w:p>
      <w:pPr/>
      <w:r>
        <w:t xml:space="preserve"> </w:t>
      </w:r>
      <w:r>
        <w:rPr>
          <w:rStyle w:val="Strong"/>
        </w:rPr>
        <w:t>kā ho'o mai tōku tokorua pē'ā tī ta'i moa i te mākete tī ta'i ma'ana ra</w:t>
      </w:r>
    </w:p>
    <w:p>
      <w:pPr/>
      <w:r>
        <w:t>My wife had bought a chicken at the market the other day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kā</w:t>
            </w:r>
          </w:p>
        </w:tc>
        <w:tc>
          <w:tcPr>
            <w:tcW w:type="dxa" w:w="2160"/>
          </w:tcPr>
          <w:p>
            <w:r>
              <w:t>PROCESSIVE PREDICATE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ho'o</w:t>
            </w:r>
          </w:p>
        </w:tc>
        <w:tc>
          <w:tcPr>
            <w:tcW w:type="dxa" w:w="2160"/>
          </w:tcPr>
          <w:p>
            <w:r>
              <w:t>buying</w:t>
            </w:r>
          </w:p>
        </w:tc>
        <w:tc>
          <w:tcPr>
            <w:tcW w:type="dxa" w:w="2160"/>
          </w:tcPr>
          <w:p>
            <w:r>
              <w:t>EVENT TENSE: GENERIC PAST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tōku</w:t>
            </w:r>
          </w:p>
        </w:tc>
        <w:tc>
          <w:tcPr>
            <w:tcW w:type="dxa" w:w="2160"/>
          </w:tcPr>
          <w:p>
            <w:r>
              <w:t>PP1SG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POSSESSOR of wife</w:t>
            </w:r>
          </w:p>
        </w:tc>
      </w:tr>
      <w:tr>
        <w:tc>
          <w:tcPr>
            <w:tcW w:type="dxa" w:w="2160"/>
          </w:tcPr>
          <w:p>
            <w:r>
              <w:t>tokorua</w:t>
            </w:r>
          </w:p>
        </w:tc>
        <w:tc>
          <w:tcPr>
            <w:tcW w:type="dxa" w:w="2160"/>
          </w:tcPr>
          <w:p>
            <w:r>
              <w:t>wife_1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buying</w:t>
            </w:r>
          </w:p>
        </w:tc>
      </w:tr>
      <w:tr>
        <w:tc>
          <w:tcPr>
            <w:tcW w:type="dxa" w:w="2160"/>
          </w:tcPr>
          <w:p>
            <w:r>
              <w:t>pē'ā</w:t>
            </w:r>
          </w:p>
        </w:tc>
        <w:tc>
          <w:tcPr>
            <w:tcW w:type="dxa" w:w="2160"/>
          </w:tcPr>
          <w:p>
            <w:r>
              <w:t>wife_2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buying</w:t>
            </w:r>
          </w:p>
        </w:tc>
      </w:tr>
      <w:tr>
        <w:tc>
          <w:tcPr>
            <w:tcW w:type="dxa" w:w="2160"/>
          </w:tcPr>
          <w:p>
            <w:r>
              <w:t>tī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moa</w:t>
            </w:r>
          </w:p>
        </w:tc>
        <w:tc>
          <w:tcPr>
            <w:tcW w:type="dxa" w:w="2160"/>
          </w:tcPr>
          <w:p>
            <w:r>
              <w:t>chicken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buying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mākete</w:t>
            </w:r>
          </w:p>
        </w:tc>
        <w:tc>
          <w:tcPr>
            <w:tcW w:type="dxa" w:w="2160"/>
          </w:tcPr>
          <w:p>
            <w:r>
              <w:t>market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buying</w:t>
            </w:r>
          </w:p>
        </w:tc>
      </w:tr>
      <w:tr>
        <w:tc>
          <w:tcPr>
            <w:tcW w:type="dxa" w:w="2160"/>
          </w:tcPr>
          <w:p>
            <w:r>
              <w:t>tī_2</w:t>
            </w:r>
          </w:p>
        </w:tc>
        <w:tc>
          <w:tcPr>
            <w:tcW w:type="dxa" w:w="2160"/>
          </w:tcPr>
          <w:p>
            <w:r>
              <w:t>the other day_1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buying</w:t>
            </w:r>
          </w:p>
        </w:tc>
      </w:tr>
      <w:tr>
        <w:tc>
          <w:tcPr>
            <w:tcW w:type="dxa" w:w="2160"/>
          </w:tcPr>
          <w:p>
            <w:r>
              <w:t>ta'i_2</w:t>
            </w:r>
          </w:p>
        </w:tc>
        <w:tc>
          <w:tcPr>
            <w:tcW w:type="dxa" w:w="2160"/>
          </w:tcPr>
          <w:p>
            <w:r>
              <w:t>the other day_2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buying</w:t>
            </w:r>
          </w:p>
        </w:tc>
      </w:tr>
      <w:tr>
        <w:tc>
          <w:tcPr>
            <w:tcW w:type="dxa" w:w="2160"/>
          </w:tcPr>
          <w:p>
            <w:r>
              <w:t>ma'ana</w:t>
            </w:r>
          </w:p>
        </w:tc>
        <w:tc>
          <w:tcPr>
            <w:tcW w:type="dxa" w:w="2160"/>
          </w:tcPr>
          <w:p>
            <w:r>
              <w:t>the other day_3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buying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>
              <w:t>the other day_4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buying</w:t>
            </w:r>
          </w:p>
        </w:tc>
      </w:tr>
    </w:tbl>
    <w:p>
      <w:r>
        <w:t xml:space="preserve">   </w:t>
      </w:r>
    </w:p>
    <w:p>
      <w:pPr>
        <w:pStyle w:val="ListBullet"/>
      </w:pPr>
      <w:r>
        <w:t>Example 4</w:t>
      </w:r>
    </w:p>
    <w:p>
      <w:pPr/>
      <w:r>
        <w:t xml:space="preserve"> </w:t>
      </w:r>
      <w:r>
        <w:rPr>
          <w:rStyle w:val="Strong"/>
        </w:rPr>
        <w:t>mē ngare ra tā māua mā'a tupu nō te fa'a'apu mai</w:t>
      </w:r>
    </w:p>
    <w:p>
      <w:pPr/>
      <w:r>
        <w:t>My husband and I, we have lots of vegetables from our garden.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mē</w:t>
            </w:r>
          </w:p>
        </w:tc>
        <w:tc>
          <w:tcPr>
            <w:tcW w:type="dxa" w:w="2160"/>
          </w:tcPr>
          <w:p>
            <w:r>
              <w:t>ATTRIBUTIVE PREDICATE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ngare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</w:t>
            </w:r>
          </w:p>
        </w:tc>
        <w:tc>
          <w:tcPr>
            <w:tcW w:type="dxa" w:w="2160"/>
          </w:tcPr>
          <w:p>
            <w:r>
              <w:t>possessing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māua</w:t>
            </w:r>
          </w:p>
        </w:tc>
        <w:tc>
          <w:tcPr>
            <w:tcW w:type="dxa" w:w="2160"/>
          </w:tcPr>
          <w:p>
            <w:r>
              <w:t>PP1EXCDU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possessing, POSSESSOR of garden</w:t>
            </w:r>
          </w:p>
        </w:tc>
      </w:tr>
      <w:tr>
        <w:tc>
          <w:tcPr>
            <w:tcW w:type="dxa" w:w="2160"/>
          </w:tcPr>
          <w:p>
            <w:r>
              <w:t>mā'a</w:t>
            </w:r>
          </w:p>
        </w:tc>
        <w:tc>
          <w:tcPr>
            <w:tcW w:type="dxa" w:w="2160"/>
          </w:tcPr>
          <w:p>
            <w:r>
              <w:t>vegetables_1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possessing</w:t>
            </w:r>
          </w:p>
        </w:tc>
      </w:tr>
      <w:tr>
        <w:tc>
          <w:tcPr>
            <w:tcW w:type="dxa" w:w="2160"/>
          </w:tcPr>
          <w:p>
            <w:r>
              <w:t>tupu</w:t>
            </w:r>
          </w:p>
        </w:tc>
        <w:tc>
          <w:tcPr>
            <w:tcW w:type="dxa" w:w="2160"/>
          </w:tcPr>
          <w:p>
            <w:r>
              <w:t>vegetables_2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possessing</w:t>
            </w:r>
          </w:p>
        </w:tc>
      </w:tr>
      <w:tr>
        <w:tc>
          <w:tcPr>
            <w:tcW w:type="dxa" w:w="2160"/>
          </w:tcPr>
          <w:p>
            <w:r>
              <w:t>nō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fa'a'apu</w:t>
            </w:r>
          </w:p>
        </w:tc>
        <w:tc>
          <w:tcPr>
            <w:tcW w:type="dxa" w:w="2160"/>
          </w:tcPr>
          <w:p>
            <w:r>
              <w:t>garden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vegetables</w:t>
            </w:r>
          </w:p>
        </w:tc>
      </w:tr>
      <w:tr>
        <w:tc>
          <w:tcPr>
            <w:tcW w:type="dxa" w:w="2160"/>
          </w:tcPr>
          <w:p>
            <w:r>
              <w:t>mai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 xml:space="preserve">   </w:t>
      </w:r>
    </w:p>
    <w:p>
      <w:pPr>
        <w:pStyle w:val="ListBullet"/>
      </w:pPr>
      <w:r>
        <w:t>Example 5</w:t>
      </w:r>
    </w:p>
    <w:p>
      <w:pPr/>
      <w:r>
        <w:t xml:space="preserve"> </w:t>
      </w:r>
      <w:r>
        <w:rPr>
          <w:rStyle w:val="Strong"/>
        </w:rPr>
        <w:t>e 'oka mai kōrua tī ta'i mā'a tupu nā māua</w:t>
      </w:r>
    </w:p>
    <w:p>
      <w:pPr/>
      <w:r>
        <w:t>You’ll give us some vegetables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PROCESSIVE PREDICATE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'oka</w:t>
            </w:r>
          </w:p>
        </w:tc>
        <w:tc>
          <w:tcPr>
            <w:tcW w:type="dxa" w:w="2160"/>
          </w:tcPr>
          <w:p>
            <w:r>
              <w:t>giving</w:t>
            </w:r>
          </w:p>
        </w:tc>
        <w:tc>
          <w:tcPr>
            <w:tcW w:type="dxa" w:w="2160"/>
          </w:tcPr>
          <w:p>
            <w:r>
              <w:t>EVENT TENSE: GENERIC FUTURE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kōrua</w:t>
            </w:r>
          </w:p>
        </w:tc>
        <w:tc>
          <w:tcPr>
            <w:tcW w:type="dxa" w:w="2160"/>
          </w:tcPr>
          <w:p>
            <w:r>
              <w:t>PP2DU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giving</w:t>
            </w:r>
          </w:p>
        </w:tc>
      </w:tr>
      <w:tr>
        <w:tc>
          <w:tcPr>
            <w:tcW w:type="dxa" w:w="2160"/>
          </w:tcPr>
          <w:p>
            <w:r>
              <w:t>tī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mā'a</w:t>
            </w:r>
          </w:p>
        </w:tc>
        <w:tc>
          <w:tcPr>
            <w:tcW w:type="dxa" w:w="2160"/>
          </w:tcPr>
          <w:p>
            <w:r>
              <w:t>vegetables_1</w:t>
            </w:r>
          </w:p>
        </w:tc>
        <w:tc>
          <w:tcPr>
            <w:tcW w:type="dxa" w:w="2160"/>
          </w:tcPr>
          <w:p>
            <w:r>
              <w:t>QUANTIFIER: some</w:t>
            </w:r>
          </w:p>
        </w:tc>
        <w:tc>
          <w:tcPr>
            <w:tcW w:type="dxa" w:w="2160"/>
          </w:tcPr>
          <w:p>
            <w:r>
              <w:t>PATIENT of giving</w:t>
            </w:r>
          </w:p>
        </w:tc>
      </w:tr>
      <w:tr>
        <w:tc>
          <w:tcPr>
            <w:tcW w:type="dxa" w:w="2160"/>
          </w:tcPr>
          <w:p>
            <w:r>
              <w:t>tupu</w:t>
            </w:r>
          </w:p>
        </w:tc>
        <w:tc>
          <w:tcPr>
            <w:tcW w:type="dxa" w:w="2160"/>
          </w:tcPr>
          <w:p>
            <w:r>
              <w:t>vegetables_2</w:t>
            </w:r>
          </w:p>
        </w:tc>
        <w:tc>
          <w:tcPr>
            <w:tcW w:type="dxa" w:w="2160"/>
          </w:tcPr>
          <w:p>
            <w:r>
              <w:t>QUANTIFIER: some</w:t>
            </w:r>
          </w:p>
        </w:tc>
        <w:tc>
          <w:tcPr>
            <w:tcW w:type="dxa" w:w="2160"/>
          </w:tcPr>
          <w:p>
            <w:r>
              <w:t>PATIENT of giving</w:t>
            </w:r>
          </w:p>
        </w:tc>
      </w:tr>
      <w:tr>
        <w:tc>
          <w:tcPr>
            <w:tcW w:type="dxa" w:w="2160"/>
          </w:tcPr>
          <w:p>
            <w:r>
              <w:t>nā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māua</w:t>
            </w:r>
          </w:p>
        </w:tc>
        <w:tc>
          <w:tcPr>
            <w:tcW w:type="dxa" w:w="2160"/>
          </w:tcPr>
          <w:p>
            <w:r>
              <w:t>PP1PLU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OBLIQUE ROLE DESTINATION of giving</w:t>
            </w:r>
          </w:p>
        </w:tc>
      </w:tr>
    </w:tbl>
    <w:p>
      <w:r>
        <w:t xml:space="preserve">   </w:t>
      </w:r>
    </w:p>
    <w:p>
      <w:pPr>
        <w:pStyle w:val="ListBullet"/>
      </w:pPr>
      <w:r>
        <w:t>Example 6</w:t>
      </w:r>
    </w:p>
    <w:p>
      <w:pPr/>
      <w:r>
        <w:t xml:space="preserve"> </w:t>
      </w:r>
      <w:r>
        <w:rPr>
          <w:rStyle w:val="Strong"/>
        </w:rPr>
        <w:t>e 'e 'oka atu māua te ika nā kōrua</w:t>
      </w:r>
    </w:p>
    <w:p>
      <w:pPr/>
      <w:r>
        <w:t>and we’ll give you some fish.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PROCESSIVE PREDICATE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'e</w:t>
            </w:r>
          </w:p>
        </w:tc>
        <w:tc>
          <w:tcPr>
            <w:tcW w:type="dxa" w:w="2160"/>
          </w:tcPr>
          <w:p>
            <w:r>
              <w:t>AND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'oka</w:t>
            </w:r>
          </w:p>
        </w:tc>
        <w:tc>
          <w:tcPr>
            <w:tcW w:type="dxa" w:w="2160"/>
          </w:tcPr>
          <w:p>
            <w:r>
              <w:t>giving</w:t>
            </w:r>
          </w:p>
        </w:tc>
        <w:tc>
          <w:tcPr>
            <w:tcW w:type="dxa" w:w="2160"/>
          </w:tcPr>
          <w:p>
            <w:r>
              <w:t>EVENT TENSE: GENERIC FUTURE</w:t>
            </w:r>
          </w:p>
        </w:tc>
        <w:tc>
          <w:tcPr>
            <w:tcW w:type="dxa" w:w="2160"/>
          </w:tcPr>
          <w:p>
            <w:r>
              <w:t>AND_TERM2 of AND</w:t>
            </w:r>
          </w:p>
        </w:tc>
      </w:tr>
      <w:tr>
        <w:tc>
          <w:tcPr>
            <w:tcW w:type="dxa" w:w="2160"/>
          </w:tcPr>
          <w:p>
            <w:r>
              <w:t>atu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māua</w:t>
            </w:r>
          </w:p>
        </w:tc>
        <w:tc>
          <w:tcPr>
            <w:tcW w:type="dxa" w:w="2160"/>
          </w:tcPr>
          <w:p>
            <w:r>
              <w:t>PP1EXCDU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giving</w:t>
            </w:r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ika</w:t>
            </w:r>
          </w:p>
        </w:tc>
        <w:tc>
          <w:tcPr>
            <w:tcW w:type="dxa" w:w="2160"/>
          </w:tcPr>
          <w:p>
            <w:r>
              <w:t>fish</w:t>
            </w:r>
          </w:p>
        </w:tc>
        <w:tc>
          <w:tcPr>
            <w:tcW w:type="dxa" w:w="2160"/>
          </w:tcPr>
          <w:p>
            <w:r>
              <w:t>QUANTIFIER: some</w:t>
            </w:r>
          </w:p>
        </w:tc>
        <w:tc>
          <w:tcPr>
            <w:tcW w:type="dxa" w:w="2160"/>
          </w:tcPr>
          <w:p>
            <w:r>
              <w:t>PATIENT of giving</w:t>
            </w:r>
          </w:p>
        </w:tc>
      </w:tr>
      <w:tr>
        <w:tc>
          <w:tcPr>
            <w:tcW w:type="dxa" w:w="2160"/>
          </w:tcPr>
          <w:p>
            <w:r>
              <w:t>nā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kōrua</w:t>
            </w:r>
          </w:p>
        </w:tc>
        <w:tc>
          <w:tcPr>
            <w:tcW w:type="dxa" w:w="2160"/>
          </w:tcPr>
          <w:p>
            <w:r>
              <w:t>PP2PLU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OBLIQUE ROLE DESTINATION of giving</w:t>
            </w:r>
          </w:p>
        </w:tc>
      </w:tr>
    </w:tbl>
    <w:p>
      <w:r>
        <w:t xml:space="preserve">   </w:t>
      </w:r>
    </w:p>
    <w:p>
      <w:pPr>
        <w:pStyle w:val="ListBullet"/>
      </w:pPr>
      <w:r>
        <w:t>Example 7</w:t>
      </w:r>
    </w:p>
    <w:p>
      <w:pPr/>
      <w:r>
        <w:t xml:space="preserve"> </w:t>
      </w:r>
      <w:r>
        <w:rPr>
          <w:rStyle w:val="Strong"/>
        </w:rPr>
        <w:t>e hīmene te tangata nō x i tā rātou noti hīmene 'e e 'ori 'oki mai rātou tā rātou 'ori</w:t>
      </w:r>
    </w:p>
    <w:p>
      <w:pPr/>
      <w:r>
        <w:t>The people of X will sing their songs, dance their dances;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PROCESSIVE PREDICATE_1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hīmene</w:t>
            </w:r>
          </w:p>
        </w:tc>
        <w:tc>
          <w:tcPr>
            <w:tcW w:type="dxa" w:w="2160"/>
          </w:tcPr>
          <w:p>
            <w:r>
              <w:t>PROCESSIVE PREDICATE_2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tangata</w:t>
            </w:r>
          </w:p>
        </w:tc>
        <w:tc>
          <w:tcPr>
            <w:tcW w:type="dxa" w:w="2160"/>
          </w:tcPr>
          <w:p>
            <w:r>
              <w:t>people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dancing</w:t>
            </w:r>
          </w:p>
        </w:tc>
      </w:tr>
      <w:tr>
        <w:tc>
          <w:tcPr>
            <w:tcW w:type="dxa" w:w="2160"/>
          </w:tcPr>
          <w:p>
            <w:r>
              <w:t>nō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rātou</w:t>
            </w:r>
          </w:p>
        </w:tc>
        <w:tc>
          <w:tcPr>
            <w:tcW w:type="dxa" w:w="2160"/>
          </w:tcPr>
          <w:p>
            <w:r>
              <w:t>PP3PLU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POSSESSOR of dances</w:t>
            </w:r>
          </w:p>
        </w:tc>
      </w:tr>
      <w:tr>
        <w:tc>
          <w:tcPr>
            <w:tcW w:type="dxa" w:w="2160"/>
          </w:tcPr>
          <w:p>
            <w:r>
              <w:t>noti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hīmene_2</w:t>
            </w:r>
          </w:p>
        </w:tc>
        <w:tc>
          <w:tcPr>
            <w:tcW w:type="dxa" w:w="2160"/>
          </w:tcPr>
          <w:p>
            <w:r>
              <w:t>songs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singing</w:t>
            </w:r>
          </w:p>
        </w:tc>
      </w:tr>
      <w:tr>
        <w:tc>
          <w:tcPr>
            <w:tcW w:type="dxa" w:w="2160"/>
          </w:tcPr>
          <w:p>
            <w:r>
              <w:t>'e</w:t>
            </w:r>
          </w:p>
        </w:tc>
        <w:tc>
          <w:tcPr>
            <w:tcW w:type="dxa" w:w="2160"/>
          </w:tcPr>
          <w:p>
            <w:r>
              <w:t>AND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'ori</w:t>
            </w:r>
          </w:p>
        </w:tc>
        <w:tc>
          <w:tcPr>
            <w:tcW w:type="dxa" w:w="2160"/>
          </w:tcPr>
          <w:p>
            <w:r>
              <w:t>dancing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AND_TERM2 of AND</w:t>
            </w:r>
          </w:p>
        </w:tc>
      </w:tr>
      <w:tr>
        <w:tc>
          <w:tcPr>
            <w:tcW w:type="dxa" w:w="2160"/>
          </w:tcPr>
          <w:p>
            <w:r>
              <w:t>'oki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rātou_2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rātou_3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'ori_2</w:t>
            </w:r>
          </w:p>
        </w:tc>
        <w:tc>
          <w:tcPr>
            <w:tcW w:type="dxa" w:w="2160"/>
          </w:tcPr>
          <w:p>
            <w:r>
              <w:t>dances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dancing</w:t>
            </w:r>
          </w:p>
        </w:tc>
      </w:tr>
    </w:tbl>
    <w:p>
      <w:r>
        <w:t xml:space="preserve">   </w:t>
      </w:r>
    </w:p>
    <w:p>
      <w:pPr>
        <w:pStyle w:val="ListBullet"/>
      </w:pPr>
      <w:r>
        <w:t>Example 8</w:t>
      </w:r>
    </w:p>
    <w:p>
      <w:pPr/>
      <w:r>
        <w:t xml:space="preserve"> </w:t>
      </w:r>
      <w:r>
        <w:rPr>
          <w:rStyle w:val="Strong"/>
        </w:rPr>
        <w:t>mē au ra nā te tangata te 'īmene 'e te kori</w:t>
      </w:r>
    </w:p>
    <w:p>
      <w:pPr/>
      <w:r>
        <w:t>Everyone loves music and dance.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mē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au</w:t>
            </w:r>
          </w:p>
        </w:tc>
        <w:tc>
          <w:tcPr>
            <w:tcW w:type="dxa" w:w="2160"/>
          </w:tcPr>
          <w:p>
            <w:r>
              <w:t>loving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>
              <w:t>everyone_1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loving</w:t>
            </w:r>
          </w:p>
        </w:tc>
      </w:tr>
      <w:tr>
        <w:tc>
          <w:tcPr>
            <w:tcW w:type="dxa" w:w="2160"/>
          </w:tcPr>
          <w:p>
            <w:r>
              <w:t>tangata</w:t>
            </w:r>
          </w:p>
        </w:tc>
        <w:tc>
          <w:tcPr>
            <w:tcW w:type="dxa" w:w="2160"/>
          </w:tcPr>
          <w:p>
            <w:r>
              <w:t>everyone_2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loving</w:t>
            </w:r>
          </w:p>
        </w:tc>
      </w:tr>
      <w:tr>
        <w:tc>
          <w:tcPr>
            <w:tcW w:type="dxa" w:w="2160"/>
          </w:tcPr>
          <w:p>
            <w:r>
              <w:t>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'īmene</w:t>
            </w:r>
          </w:p>
        </w:tc>
        <w:tc>
          <w:tcPr>
            <w:tcW w:type="dxa" w:w="2160"/>
          </w:tcPr>
          <w:p>
            <w:r>
              <w:t>music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AND_TERM1 of AND</w:t>
            </w:r>
          </w:p>
        </w:tc>
      </w:tr>
      <w:tr>
        <w:tc>
          <w:tcPr>
            <w:tcW w:type="dxa" w:w="2160"/>
          </w:tcPr>
          <w:p>
            <w:r>
              <w:t>'e</w:t>
            </w:r>
          </w:p>
        </w:tc>
        <w:tc>
          <w:tcPr>
            <w:tcW w:type="dxa" w:w="2160"/>
          </w:tcPr>
          <w:p>
            <w:r>
              <w:t>AND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loving</w:t>
            </w:r>
          </w:p>
        </w:tc>
      </w:tr>
      <w:tr>
        <w:tc>
          <w:tcPr>
            <w:tcW w:type="dxa" w:w="2160"/>
          </w:tcPr>
          <w:p>
            <w:r>
              <w:t>te_3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kori</w:t>
            </w:r>
          </w:p>
        </w:tc>
        <w:tc>
          <w:tcPr>
            <w:tcW w:type="dxa" w:w="2160"/>
          </w:tcPr>
          <w:p>
            <w:r>
              <w:t>dance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AND_TERM2 of AND</w:t>
            </w:r>
          </w:p>
        </w:tc>
      </w:tr>
    </w:tbl>
    <w:p>
      <w:r>
        <w:t xml:space="preserve">   </w:t>
      </w:r>
    </w:p>
    <w:p>
      <w:pPr>
        <w:pStyle w:val="ListBullet"/>
      </w:pPr>
      <w:r>
        <w:t>Example 9</w:t>
      </w:r>
    </w:p>
    <w:p>
      <w:pPr/>
      <w:r>
        <w:t xml:space="preserve"> </w:t>
      </w:r>
      <w:r>
        <w:rPr>
          <w:rStyle w:val="Strong"/>
        </w:rPr>
        <w:t>'ia oti ana'e, e fa'ati'a tō tātou pu'era'a 'ina'ina tā tātou 'anga 'akaeoroero nā te taurekareka</w:t>
      </w:r>
    </w:p>
    <w:p>
      <w:pPr/>
      <w:r>
        <w:t>Then our elders will tell stories from the olden times, for the young to hear.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'ia</w:t>
            </w:r>
          </w:p>
        </w:tc>
        <w:tc>
          <w:tcPr>
            <w:tcW w:type="dxa" w:w="2160"/>
          </w:tcPr>
          <w:p>
            <w:r>
              <w:t>PROCESSIVE PREDICATE_1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oti</w:t>
            </w:r>
          </w:p>
        </w:tc>
        <w:tc>
          <w:tcPr>
            <w:tcW w:type="dxa" w:w="2160"/>
          </w:tcPr>
          <w:p>
            <w:r>
              <w:t>PROCESSIVE PREDICATE_2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ana'e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fa'ati'a</w:t>
            </w:r>
          </w:p>
        </w:tc>
        <w:tc>
          <w:tcPr>
            <w:tcW w:type="dxa" w:w="2160"/>
          </w:tcPr>
          <w:p>
            <w:r>
              <w:t>telling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tātou</w:t>
            </w:r>
          </w:p>
        </w:tc>
        <w:tc>
          <w:tcPr>
            <w:tcW w:type="dxa" w:w="2160"/>
          </w:tcPr>
          <w:p>
            <w:r>
              <w:t>PP1PLU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POSSESSOR of elders</w:t>
            </w:r>
          </w:p>
        </w:tc>
      </w:tr>
      <w:tr>
        <w:tc>
          <w:tcPr>
            <w:tcW w:type="dxa" w:w="2160"/>
          </w:tcPr>
          <w:p>
            <w:r>
              <w:t>pu'era'a</w:t>
            </w:r>
          </w:p>
        </w:tc>
        <w:tc>
          <w:tcPr>
            <w:tcW w:type="dxa" w:w="2160"/>
          </w:tcPr>
          <w:p>
            <w:r>
              <w:t>elders_1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telling</w:t>
            </w:r>
          </w:p>
        </w:tc>
      </w:tr>
      <w:tr>
        <w:tc>
          <w:tcPr>
            <w:tcW w:type="dxa" w:w="2160"/>
          </w:tcPr>
          <w:p>
            <w:r>
              <w:t>'ina'ina</w:t>
            </w:r>
          </w:p>
        </w:tc>
        <w:tc>
          <w:tcPr>
            <w:tcW w:type="dxa" w:w="2160"/>
          </w:tcPr>
          <w:p>
            <w:r>
              <w:t>elders_2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telling</w:t>
            </w:r>
          </w:p>
        </w:tc>
      </w:tr>
      <w:tr>
        <w:tc>
          <w:tcPr>
            <w:tcW w:type="dxa" w:w="2160"/>
          </w:tcPr>
          <w:p>
            <w:r>
              <w:t>tā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tātou_2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'anga</w:t>
            </w:r>
          </w:p>
        </w:tc>
        <w:tc>
          <w:tcPr>
            <w:tcW w:type="dxa" w:w="2160"/>
          </w:tcPr>
          <w:p>
            <w:r>
              <w:t>stories_1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hearing</w:t>
            </w:r>
          </w:p>
        </w:tc>
      </w:tr>
      <w:tr>
        <w:tc>
          <w:tcPr>
            <w:tcW w:type="dxa" w:w="2160"/>
          </w:tcPr>
          <w:p>
            <w:r>
              <w:t>'akaeoroero</w:t>
            </w:r>
          </w:p>
        </w:tc>
        <w:tc>
          <w:tcPr>
            <w:tcW w:type="dxa" w:w="2160"/>
          </w:tcPr>
          <w:p>
            <w:r>
              <w:t>stories_2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hearing</w:t>
            </w:r>
          </w:p>
        </w:tc>
      </w:tr>
      <w:tr>
        <w:tc>
          <w:tcPr>
            <w:tcW w:type="dxa" w:w="2160"/>
          </w:tcPr>
          <w:p>
            <w:r>
              <w:t>nā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taurekareka</w:t>
            </w:r>
          </w:p>
        </w:tc>
        <w:tc>
          <w:tcPr>
            <w:tcW w:type="dxa" w:w="2160"/>
          </w:tcPr>
          <w:p>
            <w:r>
              <w:t>youngs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hearing</w:t>
            </w:r>
          </w:p>
        </w:tc>
      </w:tr>
    </w:tbl>
    <w:p>
      <w:r>
        <w:t xml:space="preserve">   </w:t>
      </w:r>
    </w:p>
    <w:p>
      <w:pPr>
        <w:pStyle w:val="ListBullet"/>
      </w:pPr>
      <w:r>
        <w:t>Example 10</w:t>
      </w:r>
    </w:p>
    <w:p>
      <w:pPr/>
      <w:r>
        <w:t xml:space="preserve"> </w:t>
      </w:r>
      <w:r>
        <w:rPr>
          <w:rStyle w:val="Strong"/>
        </w:rPr>
        <w:t>i kite 'ēna koe tō puta ra</w:t>
      </w:r>
    </w:p>
    <w:p>
      <w:pPr/>
      <w:r>
        <w:t>You’ve seen it already.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>
              <w:t>PROCESSIVE PREDICATE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kite</w:t>
            </w:r>
          </w:p>
        </w:tc>
        <w:tc>
          <w:tcPr>
            <w:tcW w:type="dxa" w:w="2160"/>
          </w:tcPr>
          <w:p>
            <w:r>
              <w:t>seeing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'ēna</w:t>
            </w:r>
          </w:p>
        </w:tc>
        <w:tc>
          <w:tcPr>
            <w:tcW w:type="dxa" w:w="2160"/>
          </w:tcPr>
          <w:p>
            <w:r>
              <w:t>already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seeing</w:t>
            </w:r>
          </w:p>
        </w:tc>
      </w:tr>
      <w:tr>
        <w:tc>
          <w:tcPr>
            <w:tcW w:type="dxa" w:w="2160"/>
          </w:tcPr>
          <w:p>
            <w:r>
              <w:t>koe</w:t>
            </w:r>
          </w:p>
        </w:tc>
        <w:tc>
          <w:tcPr>
            <w:tcW w:type="dxa" w:w="2160"/>
          </w:tcPr>
          <w:p>
            <w:r>
              <w:t>PP2SG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seeing</w:t>
            </w:r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>
              <w:t>Ref_1_object_1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puta</w:t>
            </w:r>
          </w:p>
        </w:tc>
        <w:tc>
          <w:tcPr>
            <w:tcW w:type="dxa" w:w="2160"/>
          </w:tcPr>
          <w:p>
            <w:r>
              <w:t>Ref_1_object_2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>
              <w:t>Ref_1_object_3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 xml:space="preserve">   </w:t>
      </w:r>
    </w:p>
    <w:p>
      <w:pPr>
        <w:pStyle w:val="Heading3"/>
      </w:pPr>
      <w:r>
        <w:t xml:space="preserve">Example of VOS: </w:t>
      </w:r>
    </w:p>
    <w:p>
      <w:pPr>
        <w:pStyle w:val="ListBullet"/>
      </w:pPr>
      <w:r>
        <w:t>Example 1</w:t>
      </w:r>
    </w:p>
    <w:p>
      <w:pPr/>
      <w:r>
        <w:t xml:space="preserve"> </w:t>
      </w:r>
      <w:r>
        <w:rPr>
          <w:rStyle w:val="Strong"/>
        </w:rPr>
        <w:t>e ka'u roa te tangata te ka'u maitataki ra</w:t>
      </w:r>
    </w:p>
    <w:p>
      <w:pPr/>
      <w:r>
        <w:t>People would wear beautiful clothes.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ka'u</w:t>
            </w:r>
          </w:p>
        </w:tc>
        <w:tc>
          <w:tcPr>
            <w:tcW w:type="dxa" w:w="2160"/>
          </w:tcPr>
          <w:p>
            <w:r>
              <w:t>wearing</w:t>
            </w:r>
          </w:p>
        </w:tc>
        <w:tc>
          <w:tcPr>
            <w:tcW w:type="dxa" w:w="2160"/>
          </w:tcPr>
          <w:p>
            <w:r>
              <w:t>ASPECT: HABITUAL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roa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tangata</w:t>
            </w:r>
          </w:p>
        </w:tc>
        <w:tc>
          <w:tcPr>
            <w:tcW w:type="dxa" w:w="2160"/>
          </w:tcPr>
          <w:p>
            <w:r>
              <w:t>people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wearing</w:t>
            </w:r>
          </w:p>
        </w:tc>
      </w:tr>
      <w:tr>
        <w:tc>
          <w:tcPr>
            <w:tcW w:type="dxa" w:w="2160"/>
          </w:tcPr>
          <w:p>
            <w:r>
              <w:t>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ka'u_2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maitataki</w:t>
            </w:r>
          </w:p>
        </w:tc>
        <w:tc>
          <w:tcPr>
            <w:tcW w:type="dxa" w:w="2160"/>
          </w:tcPr>
          <w:p>
            <w:r>
              <w:t>beautiful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clothes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 xml:space="preserve">   </w:t>
      </w:r>
    </w:p>
    <w:p>
      <w:pPr>
        <w:pStyle w:val="Heading3"/>
      </w:pPr>
      <w:r>
        <w:t xml:space="preserve">Example of OVS: </w:t>
      </w:r>
    </w:p>
    <w:p>
      <w:pPr>
        <w:pStyle w:val="ListBullet"/>
      </w:pPr>
      <w:r>
        <w:t>Example 1</w:t>
      </w:r>
    </w:p>
    <w:p>
      <w:pPr/>
      <w:r>
        <w:t xml:space="preserve"> </w:t>
      </w:r>
      <w:r>
        <w:rPr>
          <w:rStyle w:val="Strong"/>
        </w:rPr>
        <w:t>rā, kōta'i pu'e hoho'a tahito kite'ia e au i roto i te piha o tōku karakua</w:t>
      </w:r>
    </w:p>
    <w:p>
      <w:pPr/>
      <w:r>
        <w:t>Here is an old photo album I just found in my parents’ room.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rā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kōta'i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pu'e</w:t>
            </w:r>
          </w:p>
        </w:tc>
        <w:tc>
          <w:tcPr>
            <w:tcW w:type="dxa" w:w="2160"/>
          </w:tcPr>
          <w:p>
            <w:r>
              <w:t>photo album_1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PRESENT X of PRESENT X, PATIENT of finding</w:t>
            </w:r>
          </w:p>
        </w:tc>
      </w:tr>
      <w:tr>
        <w:tc>
          <w:tcPr>
            <w:tcW w:type="dxa" w:w="2160"/>
          </w:tcPr>
          <w:p>
            <w:r>
              <w:t>hoho'a</w:t>
            </w:r>
          </w:p>
        </w:tc>
        <w:tc>
          <w:tcPr>
            <w:tcW w:type="dxa" w:w="2160"/>
          </w:tcPr>
          <w:p>
            <w:r>
              <w:t>photo album_2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PRESENT X of PRESENT X, PATIENT of finding</w:t>
            </w:r>
          </w:p>
        </w:tc>
      </w:tr>
      <w:tr>
        <w:tc>
          <w:tcPr>
            <w:tcW w:type="dxa" w:w="2160"/>
          </w:tcPr>
          <w:p>
            <w:r>
              <w:t>tahito</w:t>
            </w:r>
          </w:p>
        </w:tc>
        <w:tc>
          <w:tcPr>
            <w:tcW w:type="dxa" w:w="2160"/>
          </w:tcPr>
          <w:p>
            <w:r>
              <w:t>old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photo album</w:t>
            </w:r>
          </w:p>
        </w:tc>
      </w:tr>
      <w:tr>
        <w:tc>
          <w:tcPr>
            <w:tcW w:type="dxa" w:w="2160"/>
          </w:tcPr>
          <w:p>
            <w:r>
              <w:t>kite'ia</w:t>
            </w:r>
          </w:p>
        </w:tc>
        <w:tc>
          <w:tcPr>
            <w:tcW w:type="dxa" w:w="2160"/>
          </w:tcPr>
          <w:p>
            <w:r>
              <w:t>finding</w:t>
            </w:r>
          </w:p>
        </w:tc>
        <w:tc>
          <w:tcPr>
            <w:tcW w:type="dxa" w:w="2160"/>
          </w:tcPr>
          <w:p>
            <w:r>
              <w:t>EVENT TENSE: JUST A MOMENT AGO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au</w:t>
            </w:r>
          </w:p>
        </w:tc>
        <w:tc>
          <w:tcPr>
            <w:tcW w:type="dxa" w:w="2160"/>
          </w:tcPr>
          <w:p>
            <w:r>
              <w:t>PP1SG_1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finding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roto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piha</w:t>
            </w:r>
          </w:p>
        </w:tc>
        <w:tc>
          <w:tcPr>
            <w:tcW w:type="dxa" w:w="2160"/>
          </w:tcPr>
          <w:p>
            <w:r>
              <w:t>room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finding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tōku</w:t>
            </w:r>
          </w:p>
        </w:tc>
        <w:tc>
          <w:tcPr>
            <w:tcW w:type="dxa" w:w="2160"/>
          </w:tcPr>
          <w:p>
            <w:r>
              <w:t>PP1SG_2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finding</w:t>
            </w:r>
          </w:p>
        </w:tc>
      </w:tr>
      <w:tr>
        <w:tc>
          <w:tcPr>
            <w:tcW w:type="dxa" w:w="2160"/>
          </w:tcPr>
          <w:p>
            <w:r>
              <w:t>karakua</w:t>
            </w:r>
          </w:p>
        </w:tc>
        <w:tc>
          <w:tcPr>
            <w:tcW w:type="dxa" w:w="2160"/>
          </w:tcPr>
          <w:p>
            <w:r>
              <w:t>parents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POSSESSOR of room</w:t>
            </w:r>
          </w:p>
        </w:tc>
      </w:tr>
    </w:tbl>
    <w:p>
      <w:r>
        <w:t xml:space="preserve">   </w:t>
      </w:r>
    </w:p>
    <w:p>
      <w:pPr>
        <w:pStyle w:val="ListBullet"/>
      </w:pPr>
      <w:r>
        <w:t>Example 2</w:t>
      </w:r>
    </w:p>
    <w:p>
      <w:pPr/>
      <w:r>
        <w:t xml:space="preserve"> </w:t>
      </w:r>
      <w:r>
        <w:rPr>
          <w:rStyle w:val="Strong"/>
        </w:rPr>
        <w:t>kāre ake 'aka'ou ho'i ïa e kai tā mātou tō te 'are</w:t>
      </w:r>
    </w:p>
    <w:p>
      <w:pPr/>
      <w:r>
        <w:t>now we have nothing left at home!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kāre</w:t>
            </w:r>
          </w:p>
        </w:tc>
        <w:tc>
          <w:tcPr>
            <w:tcW w:type="dxa" w:w="2160"/>
          </w:tcPr>
          <w:p>
            <w:r>
              <w:t>nothing left_1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possessing</w:t>
            </w:r>
          </w:p>
        </w:tc>
      </w:tr>
      <w:tr>
        <w:tc>
          <w:tcPr>
            <w:tcW w:type="dxa" w:w="2160"/>
          </w:tcPr>
          <w:p>
            <w:r>
              <w:t>ake</w:t>
            </w:r>
          </w:p>
        </w:tc>
        <w:tc>
          <w:tcPr>
            <w:tcW w:type="dxa" w:w="2160"/>
          </w:tcPr>
          <w:p>
            <w:r>
              <w:t>nothing left_2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possessing</w:t>
            </w:r>
          </w:p>
        </w:tc>
      </w:tr>
      <w:tr>
        <w:tc>
          <w:tcPr>
            <w:tcW w:type="dxa" w:w="2160"/>
          </w:tcPr>
          <w:p>
            <w:r>
              <w:t>'aka'ou</w:t>
            </w:r>
          </w:p>
        </w:tc>
        <w:tc>
          <w:tcPr>
            <w:tcW w:type="dxa" w:w="2160"/>
          </w:tcPr>
          <w:p>
            <w:r>
              <w:t>nothing left_3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possessing</w:t>
            </w:r>
          </w:p>
        </w:tc>
      </w:tr>
      <w:tr>
        <w:tc>
          <w:tcPr>
            <w:tcW w:type="dxa" w:w="2160"/>
          </w:tcPr>
          <w:p>
            <w:r>
              <w:t>ho'i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ïa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kai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</w:t>
            </w:r>
          </w:p>
        </w:tc>
        <w:tc>
          <w:tcPr>
            <w:tcW w:type="dxa" w:w="2160"/>
          </w:tcPr>
          <w:p>
            <w:r>
              <w:t>possessing_1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mātou</w:t>
            </w:r>
          </w:p>
        </w:tc>
        <w:tc>
          <w:tcPr>
            <w:tcW w:type="dxa" w:w="2160"/>
          </w:tcPr>
          <w:p>
            <w:r>
              <w:t>PP1EXCDU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possessing</w:t>
            </w:r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>
              <w:t>possessing_2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'are</w:t>
            </w:r>
          </w:p>
        </w:tc>
        <w:tc>
          <w:tcPr>
            <w:tcW w:type="dxa" w:w="2160"/>
          </w:tcPr>
          <w:p>
            <w:r>
              <w:t>home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possessing</w:t>
            </w:r>
          </w:p>
        </w:tc>
      </w:tr>
    </w:tbl>
    <w:p>
      <w:r>
        <w:t xml:space="preserve">   </w:t>
      </w:r>
    </w:p>
    <w:p>
      <w:pPr>
        <w:pStyle w:val="ListBullet"/>
      </w:pPr>
      <w:r>
        <w:t>Example 3</w:t>
      </w:r>
    </w:p>
    <w:p>
      <w:pPr/>
      <w:r>
        <w:t xml:space="preserve"> </w:t>
      </w:r>
      <w:r>
        <w:rPr>
          <w:rStyle w:val="Strong"/>
        </w:rPr>
        <w:t>'ia oti, e 'amu 'āmui pauroa tātou</w:t>
      </w:r>
    </w:p>
    <w:p>
      <w:pPr/>
      <w:r>
        <w:t>After that, we’ll all share lunch together.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'ia</w:t>
            </w:r>
          </w:p>
        </w:tc>
        <w:tc>
          <w:tcPr>
            <w:tcW w:type="dxa" w:w="2160"/>
          </w:tcPr>
          <w:p>
            <w:r>
              <w:t>AFTER X_1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sharing</w:t>
            </w:r>
          </w:p>
        </w:tc>
      </w:tr>
      <w:tr>
        <w:tc>
          <w:tcPr>
            <w:tcW w:type="dxa" w:w="2160"/>
          </w:tcPr>
          <w:p>
            <w:r>
              <w:t>oti</w:t>
            </w:r>
          </w:p>
        </w:tc>
        <w:tc>
          <w:tcPr>
            <w:tcW w:type="dxa" w:w="2160"/>
          </w:tcPr>
          <w:p>
            <w:r>
              <w:t>AFTER X_2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sharing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PROCESSIVE PREDICATE_1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'amu</w:t>
            </w:r>
          </w:p>
        </w:tc>
        <w:tc>
          <w:tcPr>
            <w:tcW w:type="dxa" w:w="2160"/>
          </w:tcPr>
          <w:p>
            <w:r>
              <w:t>PROCESSIVE PREDICATE_2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'āmui</w:t>
            </w:r>
          </w:p>
        </w:tc>
        <w:tc>
          <w:tcPr>
            <w:tcW w:type="dxa" w:w="2160"/>
          </w:tcPr>
          <w:p>
            <w:r>
              <w:t>together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OBLIQUE ROLE WITH of sharing</w:t>
            </w:r>
          </w:p>
        </w:tc>
      </w:tr>
      <w:tr>
        <w:tc>
          <w:tcPr>
            <w:tcW w:type="dxa" w:w="2160"/>
          </w:tcPr>
          <w:p>
            <w:r>
              <w:t>pauroa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tātou</w:t>
            </w:r>
          </w:p>
        </w:tc>
        <w:tc>
          <w:tcPr>
            <w:tcW w:type="dxa" w:w="2160"/>
          </w:tcPr>
          <w:p>
            <w:r>
              <w:t>PP1PLU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sharing</w:t>
            </w:r>
          </w:p>
        </w:tc>
      </w:tr>
    </w:tbl>
    <w:p>
      <w:r>
        <w:t xml:space="preserve">   </w:t>
      </w:r>
    </w:p>
    <w:p>
      <w:pPr>
        <w:pStyle w:val="Heading3"/>
      </w:pPr>
      <w:r>
        <w:t xml:space="preserve">Example of OSV: </w:t>
      </w:r>
    </w:p>
    <w:p>
      <w:pPr>
        <w:pStyle w:val="ListBullet"/>
      </w:pPr>
      <w:r>
        <w:t>Example 1</w:t>
      </w:r>
    </w:p>
    <w:p>
      <w:pPr/>
      <w:r>
        <w:t xml:space="preserve"> </w:t>
      </w:r>
      <w:r>
        <w:rPr>
          <w:rStyle w:val="Strong"/>
        </w:rPr>
        <w:t>mē ngare pa'i te 'akaeroero tā rātou i kite</w:t>
      </w:r>
    </w:p>
    <w:p>
      <w:pPr/>
      <w:r>
        <w:t>They know so many stories.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mē</w:t>
            </w:r>
          </w:p>
        </w:tc>
        <w:tc>
          <w:tcPr>
            <w:tcW w:type="dxa" w:w="2160"/>
          </w:tcPr>
          <w:p>
            <w:r>
              <w:t>ATTRIBUTIVE PREDICATE_1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ngare</w:t>
            </w:r>
          </w:p>
        </w:tc>
        <w:tc>
          <w:tcPr>
            <w:tcW w:type="dxa" w:w="2160"/>
          </w:tcPr>
          <w:p>
            <w:r>
              <w:t>ATTRIBUTIVE PREDICATE_2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pa'i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'akaeroero</w:t>
            </w:r>
          </w:p>
        </w:tc>
        <w:tc>
          <w:tcPr>
            <w:tcW w:type="dxa" w:w="2160"/>
          </w:tcPr>
          <w:p>
            <w:r>
              <w:t>stories</w:t>
            </w:r>
          </w:p>
        </w:tc>
        <w:tc>
          <w:tcPr>
            <w:tcW w:type="dxa" w:w="2160"/>
          </w:tcPr>
          <w:p>
            <w:r>
              <w:t>QUANTIFIER: so many</w:t>
            </w:r>
          </w:p>
        </w:tc>
        <w:tc>
          <w:tcPr>
            <w:tcW w:type="dxa" w:w="2160"/>
          </w:tcPr>
          <w:p>
            <w:r>
              <w:t>PATIENT of knowing</w:t>
            </w:r>
          </w:p>
        </w:tc>
      </w:tr>
      <w:tr>
        <w:tc>
          <w:tcPr>
            <w:tcW w:type="dxa" w:w="2160"/>
          </w:tcPr>
          <w:p>
            <w:r>
              <w:t>tā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rātou</w:t>
            </w:r>
          </w:p>
        </w:tc>
        <w:tc>
          <w:tcPr>
            <w:tcW w:type="dxa" w:w="2160"/>
          </w:tcPr>
          <w:p>
            <w:r>
              <w:t>PP3PLU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knowing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kite</w:t>
            </w:r>
          </w:p>
        </w:tc>
        <w:tc>
          <w:tcPr>
            <w:tcW w:type="dxa" w:w="2160"/>
          </w:tcPr>
          <w:p>
            <w:r>
              <w:t>knowing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 xml:space="preserve">   </w:t>
      </w:r>
    </w:p>
    <w:p>
      <w:pPr>
        <w:pStyle w:val="Heading2"/>
      </w:pPr>
      <w:r>
        <w:t>1.2. Canonical word orders: Order of Subject and Verb</w:t>
      </w:r>
    </w:p>
    <w:p>
      <w:r>
        <w:br/>
        <w:t xml:space="preserve">            In rapa, Order of Subject and Verb is mainly VS</w:t>
        <w:br/>
        <w:t xml:space="preserve">            </w:t>
      </w:r>
    </w:p>
    <w:p>
      <w:pPr>
        <w:pStyle w:val="Heading3"/>
      </w:pPr>
      <w:r>
        <w:t xml:space="preserve">Example of SV: </w:t>
      </w:r>
    </w:p>
    <w:p>
      <w:pPr>
        <w:pStyle w:val="ListBullet"/>
      </w:pPr>
      <w:r>
        <w:t>Example 1</w:t>
      </w:r>
    </w:p>
    <w:p>
      <w:pPr/>
      <w:r>
        <w:t xml:space="preserve"> </w:t>
      </w:r>
      <w:r>
        <w:rPr>
          <w:rStyle w:val="Strong"/>
        </w:rPr>
        <w:t>tō mata'iti nei, nā te tangata o x e haere mai i kō nei</w:t>
      </w:r>
    </w:p>
    <w:p>
      <w:pPr/>
      <w:r>
        <w:t>This time, the people from village X will all be coming to our community.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mata'iti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nei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tangata</w:t>
            </w:r>
          </w:p>
        </w:tc>
        <w:tc>
          <w:tcPr>
            <w:tcW w:type="dxa" w:w="2160"/>
          </w:tcPr>
          <w:p>
            <w:r>
              <w:t>people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coming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village X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people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PROCESSIVE PREDICATE_1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haere</w:t>
            </w:r>
          </w:p>
        </w:tc>
        <w:tc>
          <w:tcPr>
            <w:tcW w:type="dxa" w:w="2160"/>
          </w:tcPr>
          <w:p>
            <w:r>
              <w:t>PROCESSIVE PREDICATE_2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mai</w:t>
            </w:r>
          </w:p>
        </w:tc>
        <w:tc>
          <w:tcPr>
            <w:tcW w:type="dxa" w:w="2160"/>
          </w:tcPr>
          <w:p>
            <w:r>
              <w:t>coming_2</w:t>
            </w:r>
          </w:p>
        </w:tc>
        <w:tc>
          <w:tcPr>
            <w:tcW w:type="dxa" w:w="2160"/>
          </w:tcPr>
          <w:p>
            <w:r>
              <w:t>EVENT TENSE: GENERIC FUTURE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nei_2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 xml:space="preserve">   </w:t>
      </w:r>
    </w:p>
    <w:p>
      <w:pPr>
        <w:pStyle w:val="Heading3"/>
      </w:pPr>
      <w:r>
        <w:t xml:space="preserve">Example of VS: </w:t>
      </w:r>
    </w:p>
    <w:p>
      <w:pPr>
        <w:pStyle w:val="ListBullet"/>
      </w:pPr>
      <w:r>
        <w:t>Example 1</w:t>
      </w:r>
    </w:p>
    <w:p>
      <w:pPr/>
      <w:r>
        <w:t xml:space="preserve"> </w:t>
      </w:r>
      <w:r>
        <w:rPr>
          <w:rStyle w:val="Strong"/>
        </w:rPr>
        <w:t>kā mate raua 'a 'ānau'ia ai uou</w:t>
      </w:r>
    </w:p>
    <w:p>
      <w:pPr/>
      <w:r>
        <w:t>They died before I was born.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kā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mate</w:t>
            </w:r>
          </w:p>
        </w:tc>
        <w:tc>
          <w:tcPr>
            <w:tcW w:type="dxa" w:w="2160"/>
          </w:tcPr>
          <w:p>
            <w:r>
              <w:t>dying</w:t>
            </w:r>
          </w:p>
        </w:tc>
        <w:tc>
          <w:tcPr>
            <w:tcW w:type="dxa" w:w="2160"/>
          </w:tcPr>
          <w:p>
            <w:r>
              <w:t>EVENT TENSE: GENERIC PAST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raua</w:t>
            </w:r>
          </w:p>
        </w:tc>
        <w:tc>
          <w:tcPr>
            <w:tcW w:type="dxa" w:w="2160"/>
          </w:tcPr>
          <w:p>
            <w:r>
              <w:t>PP3DU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dying</w:t>
            </w:r>
          </w:p>
        </w:tc>
      </w:tr>
      <w:tr>
        <w:tc>
          <w:tcPr>
            <w:tcW w:type="dxa" w:w="2160"/>
          </w:tcPr>
          <w:p>
            <w:r>
              <w:t>'a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'ānau'ia</w:t>
            </w:r>
          </w:p>
        </w:tc>
        <w:tc>
          <w:tcPr>
            <w:tcW w:type="dxa" w:w="2160"/>
          </w:tcPr>
          <w:p>
            <w:r>
              <w:t>being born</w:t>
            </w:r>
          </w:p>
        </w:tc>
        <w:tc>
          <w:tcPr>
            <w:tcW w:type="dxa" w:w="2160"/>
          </w:tcPr>
          <w:p>
            <w:r>
              <w:t>EVENT TENSE: GENERIC PAST</w:t>
            </w:r>
          </w:p>
        </w:tc>
        <w:tc>
          <w:tcPr>
            <w:tcW w:type="dxa" w:w="2160"/>
          </w:tcPr>
          <w:p>
            <w:r>
              <w:t>BEFORE X of BEFORE X</w:t>
            </w:r>
          </w:p>
        </w:tc>
      </w:tr>
      <w:tr>
        <w:tc>
          <w:tcPr>
            <w:tcW w:type="dxa" w:w="2160"/>
          </w:tcPr>
          <w:p>
            <w:r>
              <w:t>ai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uou</w:t>
            </w:r>
          </w:p>
        </w:tc>
        <w:tc>
          <w:tcPr>
            <w:tcW w:type="dxa" w:w="2160"/>
          </w:tcPr>
          <w:p>
            <w:r>
              <w:t>PP1SG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being born</w:t>
            </w:r>
          </w:p>
        </w:tc>
      </w:tr>
    </w:tbl>
    <w:p>
      <w:r>
        <w:t xml:space="preserve">   </w:t>
      </w:r>
    </w:p>
    <w:p>
      <w:pPr>
        <w:pStyle w:val="ListBullet"/>
      </w:pPr>
      <w:r>
        <w:t>Example 2</w:t>
      </w:r>
    </w:p>
    <w:p>
      <w:pPr/>
      <w:r>
        <w:t xml:space="preserve"> </w:t>
      </w:r>
      <w:r>
        <w:rPr>
          <w:rStyle w:val="Strong"/>
        </w:rPr>
        <w:t>e hou ta'anga'ia vou</w:t>
      </w:r>
    </w:p>
    <w:p>
      <w:pPr/>
      <w:r>
        <w:t>I sweat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ASSERT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hou</w:t>
            </w:r>
          </w:p>
        </w:tc>
        <w:tc>
          <w:tcPr>
            <w:tcW w:type="dxa" w:w="2160"/>
          </w:tcPr>
          <w:p>
            <w:r>
              <w:t>sweating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ta'anga'ia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vou</w:t>
            </w:r>
          </w:p>
        </w:tc>
        <w:tc>
          <w:tcPr>
            <w:tcW w:type="dxa" w:w="2160"/>
          </w:tcPr>
          <w:p>
            <w:r>
              <w:t>PP1SG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sweating</w:t>
            </w:r>
          </w:p>
        </w:tc>
      </w:tr>
    </w:tbl>
    <w:p>
      <w:r>
        <w:t xml:space="preserve">   </w:t>
      </w:r>
    </w:p>
    <w:p>
      <w:pPr>
        <w:pStyle w:val="ListBullet"/>
      </w:pPr>
      <w:r>
        <w:t>Example 3</w:t>
      </w:r>
    </w:p>
    <w:p>
      <w:pPr/>
      <w:r>
        <w:t xml:space="preserve"> </w:t>
      </w:r>
      <w:r>
        <w:rPr>
          <w:rStyle w:val="Strong"/>
        </w:rPr>
        <w:t>e ara atu ai vou 'ia tae te pō</w:t>
      </w:r>
    </w:p>
    <w:p>
      <w:pPr/>
      <w:r>
        <w:t>and then I wake up in the middle of the night.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PROCESSIVE PREDICATE_1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ara</w:t>
            </w:r>
          </w:p>
        </w:tc>
        <w:tc>
          <w:tcPr>
            <w:tcW w:type="dxa" w:w="2160"/>
          </w:tcPr>
          <w:p>
            <w:r>
              <w:t>waking up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atu</w:t>
            </w:r>
          </w:p>
        </w:tc>
        <w:tc>
          <w:tcPr>
            <w:tcW w:type="dxa" w:w="2160"/>
          </w:tcPr>
          <w:p>
            <w:r>
              <w:t>PROCESSIVE PREDICATE_2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ai</w:t>
            </w:r>
          </w:p>
        </w:tc>
        <w:tc>
          <w:tcPr>
            <w:tcW w:type="dxa" w:w="2160"/>
          </w:tcPr>
          <w:p>
            <w:r>
              <w:t>PROCESSIVE PREDICATE_3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vou</w:t>
            </w:r>
          </w:p>
        </w:tc>
        <w:tc>
          <w:tcPr>
            <w:tcW w:type="dxa" w:w="2160"/>
          </w:tcPr>
          <w:p>
            <w:r>
              <w:t>PP1SG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waking up</w:t>
            </w:r>
          </w:p>
        </w:tc>
      </w:tr>
      <w:tr>
        <w:tc>
          <w:tcPr>
            <w:tcW w:type="dxa" w:w="2160"/>
          </w:tcPr>
          <w:p>
            <w:r>
              <w:t>'ia</w:t>
            </w:r>
          </w:p>
        </w:tc>
        <w:tc>
          <w:tcPr>
            <w:tcW w:type="dxa" w:w="2160"/>
          </w:tcPr>
          <w:p>
            <w:r>
              <w:t>middle of the night_1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tae</w:t>
            </w:r>
          </w:p>
        </w:tc>
        <w:tc>
          <w:tcPr>
            <w:tcW w:type="dxa" w:w="2160"/>
          </w:tcPr>
          <w:p>
            <w:r>
              <w:t>middle of the night_2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>
              <w:t>middle of the night_3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pō</w:t>
            </w:r>
          </w:p>
        </w:tc>
        <w:tc>
          <w:tcPr>
            <w:tcW w:type="dxa" w:w="2160"/>
          </w:tcPr>
          <w:p>
            <w:r>
              <w:t>middle of the night_4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 xml:space="preserve">   </w:t>
      </w:r>
    </w:p>
    <w:p>
      <w:pPr>
        <w:pStyle w:val="ListBullet"/>
      </w:pPr>
      <w:r>
        <w:t>Example 4</w:t>
      </w:r>
    </w:p>
    <w:p>
      <w:pPr/>
      <w:r>
        <w:t xml:space="preserve"> </w:t>
      </w:r>
      <w:r>
        <w:rPr>
          <w:rStyle w:val="Strong"/>
        </w:rPr>
        <w:t>'ia ti'a ana'e rā vou, e kōta'e tāku e hina'aro</w:t>
      </w:r>
    </w:p>
    <w:p>
      <w:pPr/>
      <w:r>
        <w:t>But every time I wake up, I’m very thirsty.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'ia</w:t>
            </w:r>
          </w:p>
        </w:tc>
        <w:tc>
          <w:tcPr>
            <w:tcW w:type="dxa" w:w="2160"/>
          </w:tcPr>
          <w:p>
            <w:r>
              <w:t>PROCESSIVE PREDICATE_1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ti'a</w:t>
            </w:r>
          </w:p>
        </w:tc>
        <w:tc>
          <w:tcPr>
            <w:tcW w:type="dxa" w:w="2160"/>
          </w:tcPr>
          <w:p>
            <w:r>
              <w:t>waking up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ana'e</w:t>
            </w:r>
          </w:p>
        </w:tc>
        <w:tc>
          <w:tcPr>
            <w:tcW w:type="dxa" w:w="2160"/>
          </w:tcPr>
          <w:p>
            <w:r>
              <w:t>PROCESSIVE PREDICATE_2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vou</w:t>
            </w:r>
          </w:p>
        </w:tc>
        <w:tc>
          <w:tcPr>
            <w:tcW w:type="dxa" w:w="2160"/>
          </w:tcPr>
          <w:p>
            <w:r>
              <w:t>PP1SG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experiencing in the body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kōta'e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tāku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hina'aro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 xml:space="preserve">   </w:t>
      </w:r>
    </w:p>
    <w:p>
      <w:pPr>
        <w:pStyle w:val="ListBullet"/>
      </w:pPr>
      <w:r>
        <w:t>Example 5</w:t>
      </w:r>
    </w:p>
    <w:p>
      <w:pPr/>
      <w:r>
        <w:t xml:space="preserve"> </w:t>
      </w:r>
      <w:r>
        <w:rPr>
          <w:rStyle w:val="Strong"/>
        </w:rPr>
        <w:t>e naku na māua i te māngāvai, i kō rā</w:t>
      </w:r>
    </w:p>
    <w:p>
      <w:pPr/>
      <w:r>
        <w:t>Well, we’re walking down to the river, over there.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PROCESSIVE PREDICATE_1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naku</w:t>
            </w:r>
          </w:p>
        </w:tc>
        <w:tc>
          <w:tcPr>
            <w:tcW w:type="dxa" w:w="2160"/>
          </w:tcPr>
          <w:p>
            <w:r>
              <w:t>walking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na</w:t>
            </w:r>
          </w:p>
        </w:tc>
        <w:tc>
          <w:tcPr>
            <w:tcW w:type="dxa" w:w="2160"/>
          </w:tcPr>
          <w:p>
            <w:r>
              <w:t>PROCESSIVE PREDICATE_2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māua</w:t>
            </w:r>
          </w:p>
        </w:tc>
        <w:tc>
          <w:tcPr>
            <w:tcW w:type="dxa" w:w="2160"/>
          </w:tcPr>
          <w:p>
            <w:r>
              <w:t>PP1EXCDU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walking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māngāvai</w:t>
            </w:r>
          </w:p>
        </w:tc>
        <w:tc>
          <w:tcPr>
            <w:tcW w:type="dxa" w:w="2160"/>
          </w:tcPr>
          <w:p>
            <w:r>
              <w:t>river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OBLIQUE ROLE DESTINATION of walking</w:t>
            </w:r>
          </w:p>
        </w:tc>
      </w:tr>
      <w:tr>
        <w:tc>
          <w:tcPr>
            <w:tcW w:type="dxa" w:w="2160"/>
          </w:tcPr>
          <w:p>
            <w:r>
              <w:t>i_2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 xml:space="preserve">   </w:t>
      </w:r>
    </w:p>
    <w:p>
      <w:pPr>
        <w:pStyle w:val="Heading2"/>
      </w:pPr>
      <w:r>
        <w:t>1.3. Canonical word orders: Order of Object and Verb</w:t>
      </w:r>
    </w:p>
    <w:p>
      <w:r>
        <w:br/>
        <w:t xml:space="preserve">            In rapa, Order of Object and Verb is mainly VO</w:t>
        <w:br/>
        <w:t xml:space="preserve">            </w:t>
      </w:r>
    </w:p>
    <w:p>
      <w:pPr>
        <w:pStyle w:val="Heading2"/>
      </w:pPr>
      <w:r>
        <w:t>1.4. Canonical word orders: Order of Adjective and Noun</w:t>
      </w:r>
    </w:p>
    <w:p>
      <w:r>
        <w:br/>
        <w:t xml:space="preserve">            In rapa, Order of Adjective and Noun is mainly Noun-Adjective</w:t>
        <w:br/>
        <w:t xml:space="preserve">            </w:t>
      </w:r>
    </w:p>
    <w:p>
      <w:pPr>
        <w:pStyle w:val="Heading3"/>
      </w:pPr>
      <w:r>
        <w:t xml:space="preserve">Example of Adjective-Noun: </w:t>
      </w:r>
    </w:p>
    <w:p>
      <w:pPr>
        <w:pStyle w:val="ListBullet"/>
      </w:pPr>
      <w:r>
        <w:t>Example 1</w:t>
      </w:r>
    </w:p>
    <w:p>
      <w:pPr/>
      <w:r>
        <w:t xml:space="preserve"> </w:t>
      </w:r>
      <w:r>
        <w:rPr>
          <w:rStyle w:val="Strong"/>
        </w:rPr>
        <w:t>tō tau ra, mē faufa'a roa ra te mōmo'a. e 'ōro'a tā'ato'a nō te fēti'i</w:t>
      </w:r>
    </w:p>
    <w:p>
      <w:pPr/>
      <w:r>
        <w:t>In those times, the engagement was a major event for the whole family,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>
              <w:t>those times_1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equating</w:t>
            </w:r>
          </w:p>
        </w:tc>
      </w:tr>
      <w:tr>
        <w:tc>
          <w:tcPr>
            <w:tcW w:type="dxa" w:w="2160"/>
          </w:tcPr>
          <w:p>
            <w:r>
              <w:t>tau</w:t>
            </w:r>
          </w:p>
        </w:tc>
        <w:tc>
          <w:tcPr>
            <w:tcW w:type="dxa" w:w="2160"/>
          </w:tcPr>
          <w:p>
            <w:r>
              <w:t>those times_2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equating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mē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faufa'a</w:t>
            </w:r>
          </w:p>
        </w:tc>
        <w:tc>
          <w:tcPr>
            <w:tcW w:type="dxa" w:w="2160"/>
          </w:tcPr>
          <w:p>
            <w:r>
              <w:t>major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event_</w:t>
            </w:r>
          </w:p>
        </w:tc>
      </w:tr>
      <w:tr>
        <w:tc>
          <w:tcPr>
            <w:tcW w:type="dxa" w:w="2160"/>
          </w:tcPr>
          <w:p>
            <w:r>
              <w:t>roa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mōmo'a</w:t>
            </w:r>
          </w:p>
        </w:tc>
        <w:tc>
          <w:tcPr>
            <w:tcW w:type="dxa" w:w="2160"/>
          </w:tcPr>
          <w:p>
            <w:r>
              <w:t>engagement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equating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'ōro'a</w:t>
            </w:r>
          </w:p>
        </w:tc>
        <w:tc>
          <w:tcPr>
            <w:tcW w:type="dxa" w:w="2160"/>
          </w:tcPr>
          <w:p>
            <w:r>
              <w:t>event_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tā'ato'a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fēti'i</w:t>
            </w:r>
          </w:p>
        </w:tc>
        <w:tc>
          <w:tcPr>
            <w:tcW w:type="dxa" w:w="2160"/>
          </w:tcPr>
          <w:p>
            <w:r>
              <w:t>family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OBLIQUE ROLE DESTINATION of equating</w:t>
            </w:r>
          </w:p>
        </w:tc>
      </w:tr>
    </w:tbl>
    <w:p>
      <w:r>
        <w:t xml:space="preserve">   </w:t>
      </w:r>
    </w:p>
    <w:p>
      <w:pPr>
        <w:pStyle w:val="ListBullet"/>
      </w:pPr>
      <w:r>
        <w:t>Example 2</w:t>
      </w:r>
    </w:p>
    <w:p>
      <w:pPr/>
      <w:r>
        <w:t xml:space="preserve"> </w:t>
      </w:r>
      <w:r>
        <w:rPr>
          <w:rStyle w:val="Strong"/>
        </w:rPr>
        <w:t>'o vai ïa tō kororio tamariki i muri mai</w:t>
      </w:r>
    </w:p>
    <w:p>
      <w:pPr/>
      <w:r>
        <w:t>And who is the small boy behind her?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'o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vai</w:t>
            </w:r>
          </w:p>
        </w:tc>
        <w:tc>
          <w:tcPr>
            <w:tcW w:type="dxa" w:w="2160"/>
          </w:tcPr>
          <w:p>
            <w:r>
              <w:t>PERSON wildcard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equating</w:t>
            </w:r>
          </w:p>
        </w:tc>
      </w:tr>
      <w:tr>
        <w:tc>
          <w:tcPr>
            <w:tcW w:type="dxa" w:w="2160"/>
          </w:tcPr>
          <w:p>
            <w:r>
              <w:t>ïa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kororio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boy</w:t>
            </w:r>
          </w:p>
        </w:tc>
      </w:tr>
      <w:tr>
        <w:tc>
          <w:tcPr>
            <w:tcW w:type="dxa" w:w="2160"/>
          </w:tcPr>
          <w:p>
            <w:r>
              <w:t>tamariki</w:t>
            </w:r>
          </w:p>
        </w:tc>
        <w:tc>
          <w:tcPr>
            <w:tcW w:type="dxa" w:w="2160"/>
          </w:tcPr>
          <w:p>
            <w:r>
              <w:t>boy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>
              <w:t>BEHIND X_1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boy</w:t>
            </w:r>
          </w:p>
        </w:tc>
      </w:tr>
      <w:tr>
        <w:tc>
          <w:tcPr>
            <w:tcW w:type="dxa" w:w="2160"/>
          </w:tcPr>
          <w:p>
            <w:r>
              <w:t>muri</w:t>
            </w:r>
          </w:p>
        </w:tc>
        <w:tc>
          <w:tcPr>
            <w:tcW w:type="dxa" w:w="2160"/>
          </w:tcPr>
          <w:p>
            <w:r>
              <w:t>BEHIND X_2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boy</w:t>
            </w:r>
          </w:p>
        </w:tc>
      </w:tr>
      <w:tr>
        <w:tc>
          <w:tcPr>
            <w:tcW w:type="dxa" w:w="2160"/>
          </w:tcPr>
          <w:p>
            <w:r>
              <w:t>mai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 xml:space="preserve">   </w:t>
      </w:r>
    </w:p>
    <w:p>
      <w:pPr>
        <w:pStyle w:val="ListBullet"/>
      </w:pPr>
      <w:r>
        <w:t>Example 3</w:t>
      </w:r>
    </w:p>
    <w:p>
      <w:pPr/>
      <w:r>
        <w:t xml:space="preserve"> </w:t>
      </w:r>
      <w:r>
        <w:rPr>
          <w:rStyle w:val="Strong"/>
        </w:rPr>
        <w:t>'o teri, metua nōku</w:t>
      </w:r>
    </w:p>
    <w:p>
      <w:pPr/>
      <w:r>
        <w:t>That’s my uncle Teri.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'o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teri</w:t>
            </w:r>
          </w:p>
        </w:tc>
        <w:tc>
          <w:tcPr>
            <w:tcW w:type="dxa" w:w="2160"/>
          </w:tcPr>
          <w:p>
            <w:r>
              <w:t>Teri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uncle</w:t>
            </w:r>
          </w:p>
        </w:tc>
      </w:tr>
      <w:tr>
        <w:tc>
          <w:tcPr>
            <w:tcW w:type="dxa" w:w="2160"/>
          </w:tcPr>
          <w:p>
            <w:r>
              <w:t>metua</w:t>
            </w:r>
          </w:p>
        </w:tc>
        <w:tc>
          <w:tcPr>
            <w:tcW w:type="dxa" w:w="2160"/>
          </w:tcPr>
          <w:p>
            <w:r>
              <w:t>uncle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nōku</w:t>
            </w:r>
          </w:p>
        </w:tc>
        <w:tc>
          <w:tcPr>
            <w:tcW w:type="dxa" w:w="2160"/>
          </w:tcPr>
          <w:p>
            <w:r>
              <w:t>PP1SG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POSSESSOR of uncle</w:t>
            </w:r>
          </w:p>
        </w:tc>
      </w:tr>
    </w:tbl>
    <w:p>
      <w:r>
        <w:t xml:space="preserve">   </w:t>
      </w:r>
    </w:p>
    <w:p>
      <w:pPr>
        <w:pStyle w:val="ListBullet"/>
      </w:pPr>
      <w:r>
        <w:t>Example 4</w:t>
      </w:r>
    </w:p>
    <w:p>
      <w:pPr/>
      <w:r>
        <w:t xml:space="preserve"> </w:t>
      </w:r>
      <w:r>
        <w:rPr>
          <w:rStyle w:val="Strong"/>
        </w:rPr>
        <w:t>tē 'ea ra ïa 'are 'aikete'anga tā rāua i naku i muri ake</w:t>
      </w:r>
    </w:p>
    <w:p>
      <w:pPr/>
      <w:r>
        <w:t>And what school did they attend then?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tē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'ea</w:t>
            </w:r>
          </w:p>
        </w:tc>
        <w:tc>
          <w:tcPr>
            <w:tcW w:type="dxa" w:w="2160"/>
          </w:tcPr>
          <w:p>
            <w:r>
              <w:t>object wildcard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school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ïa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'are</w:t>
            </w:r>
          </w:p>
        </w:tc>
        <w:tc>
          <w:tcPr>
            <w:tcW w:type="dxa" w:w="2160"/>
          </w:tcPr>
          <w:p>
            <w:r>
              <w:t>school_1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attending</w:t>
            </w:r>
          </w:p>
        </w:tc>
      </w:tr>
      <w:tr>
        <w:tc>
          <w:tcPr>
            <w:tcW w:type="dxa" w:w="2160"/>
          </w:tcPr>
          <w:p>
            <w:r>
              <w:t>'aikete'anga</w:t>
            </w:r>
          </w:p>
        </w:tc>
        <w:tc>
          <w:tcPr>
            <w:tcW w:type="dxa" w:w="2160"/>
          </w:tcPr>
          <w:p>
            <w:r>
              <w:t>school_2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attending</w:t>
            </w:r>
          </w:p>
        </w:tc>
      </w:tr>
      <w:tr>
        <w:tc>
          <w:tcPr>
            <w:tcW w:type="dxa" w:w="2160"/>
          </w:tcPr>
          <w:p>
            <w:r>
              <w:t>tā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rāua</w:t>
            </w:r>
          </w:p>
        </w:tc>
        <w:tc>
          <w:tcPr>
            <w:tcW w:type="dxa" w:w="2160"/>
          </w:tcPr>
          <w:p>
            <w:r>
              <w:t>PP3DU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attending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naku</w:t>
            </w:r>
          </w:p>
        </w:tc>
        <w:tc>
          <w:tcPr>
            <w:tcW w:type="dxa" w:w="2160"/>
          </w:tcPr>
          <w:p>
            <w:r>
              <w:t>attending</w:t>
            </w:r>
          </w:p>
        </w:tc>
        <w:tc>
          <w:tcPr>
            <w:tcW w:type="dxa" w:w="2160"/>
          </w:tcPr>
          <w:p>
            <w:r>
              <w:t>EVENT TENSE: A LONG TIME AGO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muri</w:t>
            </w:r>
          </w:p>
        </w:tc>
        <w:tc>
          <w:tcPr>
            <w:tcW w:type="dxa" w:w="2160"/>
          </w:tcPr>
          <w:p>
            <w:r>
              <w:t>then (time)_1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attending</w:t>
            </w:r>
          </w:p>
        </w:tc>
      </w:tr>
      <w:tr>
        <w:tc>
          <w:tcPr>
            <w:tcW w:type="dxa" w:w="2160"/>
          </w:tcPr>
          <w:p>
            <w:r>
              <w:t>ake</w:t>
            </w:r>
          </w:p>
        </w:tc>
        <w:tc>
          <w:tcPr>
            <w:tcW w:type="dxa" w:w="2160"/>
          </w:tcPr>
          <w:p>
            <w:r>
              <w:t>then (time)_2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attending</w:t>
            </w:r>
          </w:p>
        </w:tc>
      </w:tr>
    </w:tbl>
    <w:p>
      <w:r>
        <w:t xml:space="preserve">   </w:t>
      </w:r>
    </w:p>
    <w:p>
      <w:pPr>
        <w:pStyle w:val="Heading3"/>
      </w:pPr>
      <w:r>
        <w:t xml:space="preserve">Example of Noun-Adjective: </w:t>
      </w:r>
    </w:p>
    <w:p>
      <w:pPr>
        <w:pStyle w:val="ListBullet"/>
      </w:pPr>
      <w:r>
        <w:t>Example 1</w:t>
      </w:r>
    </w:p>
    <w:p>
      <w:pPr/>
      <w:r>
        <w:t xml:space="preserve"> </w:t>
      </w:r>
      <w:r>
        <w:rPr>
          <w:rStyle w:val="Strong"/>
        </w:rPr>
        <w:t>rā, kōta'i pu'e hoho'a tahito kite'ia e au i roto i te piha o tōku karakua</w:t>
      </w:r>
    </w:p>
    <w:p>
      <w:pPr/>
      <w:r>
        <w:t>Here is an old photo album I just found in my parents’ room.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rā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kōta'i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pu'e</w:t>
            </w:r>
          </w:p>
        </w:tc>
        <w:tc>
          <w:tcPr>
            <w:tcW w:type="dxa" w:w="2160"/>
          </w:tcPr>
          <w:p>
            <w:r>
              <w:t>photo album_1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PRESENT X of PRESENT X, PATIENT of finding</w:t>
            </w:r>
          </w:p>
        </w:tc>
      </w:tr>
      <w:tr>
        <w:tc>
          <w:tcPr>
            <w:tcW w:type="dxa" w:w="2160"/>
          </w:tcPr>
          <w:p>
            <w:r>
              <w:t>hoho'a</w:t>
            </w:r>
          </w:p>
        </w:tc>
        <w:tc>
          <w:tcPr>
            <w:tcW w:type="dxa" w:w="2160"/>
          </w:tcPr>
          <w:p>
            <w:r>
              <w:t>photo album_2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PRESENT X of PRESENT X, PATIENT of finding</w:t>
            </w:r>
          </w:p>
        </w:tc>
      </w:tr>
      <w:tr>
        <w:tc>
          <w:tcPr>
            <w:tcW w:type="dxa" w:w="2160"/>
          </w:tcPr>
          <w:p>
            <w:r>
              <w:t>tahito</w:t>
            </w:r>
          </w:p>
        </w:tc>
        <w:tc>
          <w:tcPr>
            <w:tcW w:type="dxa" w:w="2160"/>
          </w:tcPr>
          <w:p>
            <w:r>
              <w:t>old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photo album</w:t>
            </w:r>
          </w:p>
        </w:tc>
      </w:tr>
      <w:tr>
        <w:tc>
          <w:tcPr>
            <w:tcW w:type="dxa" w:w="2160"/>
          </w:tcPr>
          <w:p>
            <w:r>
              <w:t>kite'ia</w:t>
            </w:r>
          </w:p>
        </w:tc>
        <w:tc>
          <w:tcPr>
            <w:tcW w:type="dxa" w:w="2160"/>
          </w:tcPr>
          <w:p>
            <w:r>
              <w:t>finding</w:t>
            </w:r>
          </w:p>
        </w:tc>
        <w:tc>
          <w:tcPr>
            <w:tcW w:type="dxa" w:w="2160"/>
          </w:tcPr>
          <w:p>
            <w:r>
              <w:t>EVENT TENSE: JUST A MOMENT AGO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au</w:t>
            </w:r>
          </w:p>
        </w:tc>
        <w:tc>
          <w:tcPr>
            <w:tcW w:type="dxa" w:w="2160"/>
          </w:tcPr>
          <w:p>
            <w:r>
              <w:t>PP1SG_1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finding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roto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piha</w:t>
            </w:r>
          </w:p>
        </w:tc>
        <w:tc>
          <w:tcPr>
            <w:tcW w:type="dxa" w:w="2160"/>
          </w:tcPr>
          <w:p>
            <w:r>
              <w:t>room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finding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tōku</w:t>
            </w:r>
          </w:p>
        </w:tc>
        <w:tc>
          <w:tcPr>
            <w:tcW w:type="dxa" w:w="2160"/>
          </w:tcPr>
          <w:p>
            <w:r>
              <w:t>PP1SG_2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finding</w:t>
            </w:r>
          </w:p>
        </w:tc>
      </w:tr>
      <w:tr>
        <w:tc>
          <w:tcPr>
            <w:tcW w:type="dxa" w:w="2160"/>
          </w:tcPr>
          <w:p>
            <w:r>
              <w:t>karakua</w:t>
            </w:r>
          </w:p>
        </w:tc>
        <w:tc>
          <w:tcPr>
            <w:tcW w:type="dxa" w:w="2160"/>
          </w:tcPr>
          <w:p>
            <w:r>
              <w:t>parents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POSSESSOR of room</w:t>
            </w:r>
          </w:p>
        </w:tc>
      </w:tr>
    </w:tbl>
    <w:p>
      <w:r>
        <w:t xml:space="preserve">   </w:t>
      </w:r>
    </w:p>
    <w:p>
      <w:pPr>
        <w:pStyle w:val="ListBullet"/>
      </w:pPr>
      <w:r>
        <w:t>Example 2</w:t>
      </w:r>
    </w:p>
    <w:p>
      <w:pPr/>
      <w:r>
        <w:t xml:space="preserve"> </w:t>
      </w:r>
      <w:r>
        <w:rPr>
          <w:rStyle w:val="Strong"/>
        </w:rPr>
        <w:t>'o vai terā ra i runga tō hoho'a mātāmua na rā</w:t>
      </w:r>
    </w:p>
    <w:p>
      <w:pPr/>
      <w:r>
        <w:t>Who’s this on that first photo?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'o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terā</w:t>
            </w:r>
          </w:p>
        </w:tc>
        <w:tc>
          <w:tcPr>
            <w:tcW w:type="dxa" w:w="2160"/>
          </w:tcPr>
          <w:p>
            <w:r>
              <w:t>PERSON wildcard_1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>
              <w:t>PERSON wildcard_2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runga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>
              <w:t>POINTED BY SPEAKER_1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equating</w:t>
            </w:r>
          </w:p>
        </w:tc>
      </w:tr>
      <w:tr>
        <w:tc>
          <w:tcPr>
            <w:tcW w:type="dxa" w:w="2160"/>
          </w:tcPr>
          <w:p>
            <w:r>
              <w:t>hoho'a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equating</w:t>
            </w:r>
          </w:p>
        </w:tc>
      </w:tr>
      <w:tr>
        <w:tc>
          <w:tcPr>
            <w:tcW w:type="dxa" w:w="2160"/>
          </w:tcPr>
          <w:p>
            <w:r>
              <w:t>mātāmua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photo</w:t>
            </w:r>
          </w:p>
        </w:tc>
      </w:tr>
      <w:tr>
        <w:tc>
          <w:tcPr>
            <w:tcW w:type="dxa" w:w="2160"/>
          </w:tcPr>
          <w:p>
            <w:r>
              <w:t>na</w:t>
            </w:r>
          </w:p>
        </w:tc>
        <w:tc>
          <w:tcPr>
            <w:tcW w:type="dxa" w:w="2160"/>
          </w:tcPr>
          <w:p>
            <w:r>
              <w:t>POINTED BY SPEAKER_2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equating</w:t>
            </w:r>
          </w:p>
        </w:tc>
      </w:tr>
      <w:tr>
        <w:tc>
          <w:tcPr>
            <w:tcW w:type="dxa" w:w="2160"/>
          </w:tcPr>
          <w:p>
            <w:r>
              <w:t>rā</w:t>
            </w:r>
          </w:p>
        </w:tc>
        <w:tc>
          <w:tcPr>
            <w:tcW w:type="dxa" w:w="2160"/>
          </w:tcPr>
          <w:p>
            <w:r>
              <w:t>POINTED BY SPEAKER_3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equating</w:t>
            </w:r>
          </w:p>
        </w:tc>
      </w:tr>
    </w:tbl>
    <w:p>
      <w:r>
        <w:t xml:space="preserve">   </w:t>
      </w:r>
    </w:p>
    <w:p>
      <w:pPr>
        <w:pStyle w:val="ListBullet"/>
      </w:pPr>
      <w:r>
        <w:t>Example 3</w:t>
      </w:r>
    </w:p>
    <w:p>
      <w:pPr/>
      <w:r>
        <w:t xml:space="preserve"> </w:t>
      </w:r>
      <w:r>
        <w:rPr>
          <w:rStyle w:val="Strong"/>
        </w:rPr>
        <w:t>tōku 'ina'ina terā ra, i te pae o tōku karakua pē'ā</w:t>
      </w:r>
    </w:p>
    <w:p>
      <w:pPr/>
      <w:r>
        <w:t>These are my grandparents, on my mother’s side.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tōku</w:t>
            </w:r>
          </w:p>
        </w:tc>
        <w:tc>
          <w:tcPr>
            <w:tcW w:type="dxa" w:w="2160"/>
          </w:tcPr>
          <w:p>
            <w:r>
              <w:t>PP1SG_1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POSSESSOR of grandparents</w:t>
            </w:r>
          </w:p>
        </w:tc>
      </w:tr>
      <w:tr>
        <w:tc>
          <w:tcPr>
            <w:tcW w:type="dxa" w:w="2160"/>
          </w:tcPr>
          <w:p>
            <w:r>
              <w:t>'ina'ina</w:t>
            </w:r>
          </w:p>
        </w:tc>
        <w:tc>
          <w:tcPr>
            <w:tcW w:type="dxa" w:w="2160"/>
          </w:tcPr>
          <w:p>
            <w:r>
              <w:t>grandparents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presenting (presentative)</w:t>
            </w:r>
          </w:p>
        </w:tc>
      </w:tr>
      <w:tr>
        <w:tc>
          <w:tcPr>
            <w:tcW w:type="dxa" w:w="2160"/>
          </w:tcPr>
          <w:p>
            <w:r>
              <w:t>terā</w:t>
            </w:r>
          </w:p>
        </w:tc>
        <w:tc>
          <w:tcPr>
            <w:tcW w:type="dxa" w:w="2160"/>
          </w:tcPr>
          <w:p>
            <w:r>
              <w:t>POINTED BY SPEAKER_1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presenting (presentative)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>
              <w:t>POINTED BY SPEAKER_2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presenting (presentative)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pae</w:t>
            </w:r>
          </w:p>
        </w:tc>
        <w:tc>
          <w:tcPr>
            <w:tcW w:type="dxa" w:w="2160"/>
          </w:tcPr>
          <w:p>
            <w:r>
              <w:t>mothers side_1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grandparents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mothers side_2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grandparents</w:t>
            </w:r>
          </w:p>
        </w:tc>
      </w:tr>
      <w:tr>
        <w:tc>
          <w:tcPr>
            <w:tcW w:type="dxa" w:w="2160"/>
          </w:tcPr>
          <w:p>
            <w:r>
              <w:t>tōku_2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karakua</w:t>
            </w:r>
          </w:p>
        </w:tc>
        <w:tc>
          <w:tcPr>
            <w:tcW w:type="dxa" w:w="2160"/>
          </w:tcPr>
          <w:p>
            <w:r>
              <w:t>mothers side_4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grandparents</w:t>
            </w:r>
          </w:p>
        </w:tc>
      </w:tr>
      <w:tr>
        <w:tc>
          <w:tcPr>
            <w:tcW w:type="dxa" w:w="2160"/>
          </w:tcPr>
          <w:p>
            <w:r>
              <w:t>pē'ā</w:t>
            </w:r>
          </w:p>
        </w:tc>
        <w:tc>
          <w:tcPr>
            <w:tcW w:type="dxa" w:w="2160"/>
          </w:tcPr>
          <w:p>
            <w:r>
              <w:t>mothers side_5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grandparents</w:t>
            </w:r>
          </w:p>
        </w:tc>
      </w:tr>
    </w:tbl>
    <w:p>
      <w:r>
        <w:t xml:space="preserve">   </w:t>
      </w:r>
    </w:p>
    <w:p>
      <w:pPr>
        <w:pStyle w:val="ListBullet"/>
      </w:pPr>
      <w:r>
        <w:t>Example 4</w:t>
      </w:r>
    </w:p>
    <w:p>
      <w:pPr/>
      <w:r>
        <w:t xml:space="preserve"> </w:t>
      </w:r>
      <w:r>
        <w:rPr>
          <w:rStyle w:val="Strong"/>
        </w:rPr>
        <w:t>tōku 'ina'ina rua tēnei ra 'e tōku 'ina'ina pē'ā terā ra</w:t>
      </w:r>
    </w:p>
    <w:p>
      <w:pPr/>
      <w:r>
        <w:t>Grandpa here on the left, and Grandma on the right.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tōku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'ina'ina</w:t>
            </w:r>
          </w:p>
        </w:tc>
        <w:tc>
          <w:tcPr>
            <w:tcW w:type="dxa" w:w="2160"/>
          </w:tcPr>
          <w:p>
            <w:r>
              <w:t>grandpa_1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AND_TERM1 of AND</w:t>
            </w:r>
          </w:p>
        </w:tc>
      </w:tr>
      <w:tr>
        <w:tc>
          <w:tcPr>
            <w:tcW w:type="dxa" w:w="2160"/>
          </w:tcPr>
          <w:p>
            <w:r>
              <w:t>rua</w:t>
            </w:r>
          </w:p>
        </w:tc>
        <w:tc>
          <w:tcPr>
            <w:tcW w:type="dxa" w:w="2160"/>
          </w:tcPr>
          <w:p>
            <w:r>
              <w:t>grandpa_2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AND_TERM1 of AND</w:t>
            </w:r>
          </w:p>
        </w:tc>
      </w:tr>
      <w:tr>
        <w:tc>
          <w:tcPr>
            <w:tcW w:type="dxa" w:w="2160"/>
          </w:tcPr>
          <w:p>
            <w:r>
              <w:t>tēnei</w:t>
            </w:r>
          </w:p>
        </w:tc>
        <w:tc>
          <w:tcPr>
            <w:tcW w:type="dxa" w:w="2160"/>
          </w:tcPr>
          <w:p>
            <w:r>
              <w:t>POINTED BY SPEAKER_1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grandpa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>
              <w:t>POINTED BY SPEAKER_2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grandpa</w:t>
            </w:r>
          </w:p>
        </w:tc>
      </w:tr>
      <w:tr>
        <w:tc>
          <w:tcPr>
            <w:tcW w:type="dxa" w:w="2160"/>
          </w:tcPr>
          <w:p>
            <w:r>
              <w:t>'e</w:t>
            </w:r>
          </w:p>
        </w:tc>
        <w:tc>
          <w:tcPr>
            <w:tcW w:type="dxa" w:w="2160"/>
          </w:tcPr>
          <w:p>
            <w:r>
              <w:t>AND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tōku_2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'ina'ina_2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pē'ā</w:t>
            </w:r>
          </w:p>
        </w:tc>
        <w:tc>
          <w:tcPr>
            <w:tcW w:type="dxa" w:w="2160"/>
          </w:tcPr>
          <w:p>
            <w:r>
              <w:t>grandma_2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AND_TERM2 of AND</w:t>
            </w:r>
          </w:p>
        </w:tc>
      </w:tr>
      <w:tr>
        <w:tc>
          <w:tcPr>
            <w:tcW w:type="dxa" w:w="2160"/>
          </w:tcPr>
          <w:p>
            <w:r>
              <w:t>terā</w:t>
            </w:r>
          </w:p>
        </w:tc>
        <w:tc>
          <w:tcPr>
            <w:tcW w:type="dxa" w:w="2160"/>
          </w:tcPr>
          <w:p>
            <w:r>
              <w:t>POINTED BY SPEAKER_3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grandpa</w:t>
            </w:r>
          </w:p>
        </w:tc>
      </w:tr>
      <w:tr>
        <w:tc>
          <w:tcPr>
            <w:tcW w:type="dxa" w:w="2160"/>
          </w:tcPr>
          <w:p>
            <w:r>
              <w:t>ra_2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 xml:space="preserve">   </w:t>
      </w:r>
    </w:p>
    <w:p>
      <w:pPr>
        <w:pStyle w:val="ListBullet"/>
      </w:pPr>
      <w:r>
        <w:t>Example 5</w:t>
      </w:r>
    </w:p>
    <w:p>
      <w:pPr/>
      <w:r>
        <w:t xml:space="preserve"> </w:t>
      </w:r>
      <w:r>
        <w:rPr>
          <w:rStyle w:val="Strong"/>
        </w:rPr>
        <w:t>te ma'ana terā o tō raua 'akaipoipo'anga</w:t>
      </w:r>
    </w:p>
    <w:p>
      <w:pPr/>
      <w:r>
        <w:t>Was that the day of their wedding?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ma'ana</w:t>
            </w:r>
          </w:p>
        </w:tc>
        <w:tc>
          <w:tcPr>
            <w:tcW w:type="dxa" w:w="2160"/>
          </w:tcPr>
          <w:p>
            <w:r>
              <w:t>day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terā</w:t>
            </w:r>
          </w:p>
        </w:tc>
        <w:tc>
          <w:tcPr>
            <w:tcW w:type="dxa" w:w="2160"/>
          </w:tcPr>
          <w:p>
            <w:r>
              <w:t>Ref_Event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raua</w:t>
            </w:r>
          </w:p>
        </w:tc>
        <w:tc>
          <w:tcPr>
            <w:tcW w:type="dxa" w:w="2160"/>
          </w:tcPr>
          <w:p>
            <w:r>
              <w:t>PP3DU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POSSESSOR of wedding</w:t>
            </w:r>
          </w:p>
        </w:tc>
      </w:tr>
      <w:tr>
        <w:tc>
          <w:tcPr>
            <w:tcW w:type="dxa" w:w="2160"/>
          </w:tcPr>
          <w:p>
            <w:r>
              <w:t>'akaipoipo'anga</w:t>
            </w:r>
          </w:p>
        </w:tc>
        <w:tc>
          <w:tcPr>
            <w:tcW w:type="dxa" w:w="2160"/>
          </w:tcPr>
          <w:p>
            <w:r>
              <w:t>wedding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day</w:t>
            </w:r>
          </w:p>
        </w:tc>
      </w:tr>
    </w:tbl>
    <w:p>
      <w:r>
        <w:t xml:space="preserve">   </w:t>
      </w:r>
    </w:p>
    <w:p>
      <w:pPr>
        <w:pStyle w:val="ListBullet"/>
      </w:pPr>
      <w:r>
        <w:t>Example 6</w:t>
      </w:r>
    </w:p>
    <w:p>
      <w:pPr/>
      <w:r>
        <w:t xml:space="preserve"> </w:t>
      </w:r>
      <w:r>
        <w:rPr>
          <w:rStyle w:val="Strong"/>
        </w:rPr>
        <w:t>te ma'ana pa'a terā ra o tō raua mōmo'a</w:t>
      </w:r>
    </w:p>
    <w:p>
      <w:pPr/>
      <w:r>
        <w:t>This must have been the day when they got engaged.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ma'ana</w:t>
            </w:r>
          </w:p>
        </w:tc>
        <w:tc>
          <w:tcPr>
            <w:tcW w:type="dxa" w:w="2160"/>
          </w:tcPr>
          <w:p>
            <w:r>
              <w:t>day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pa'a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terā</w:t>
            </w:r>
          </w:p>
        </w:tc>
        <w:tc>
          <w:tcPr>
            <w:tcW w:type="dxa" w:w="2160"/>
          </w:tcPr>
          <w:p>
            <w:r>
              <w:t>Ref_Event_1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>
              <w:t>Ref_Event_2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raua</w:t>
            </w:r>
          </w:p>
        </w:tc>
        <w:tc>
          <w:tcPr>
            <w:tcW w:type="dxa" w:w="2160"/>
          </w:tcPr>
          <w:p>
            <w:r>
              <w:t>PP3DU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getting engaged</w:t>
            </w:r>
          </w:p>
        </w:tc>
      </w:tr>
      <w:tr>
        <w:tc>
          <w:tcPr>
            <w:tcW w:type="dxa" w:w="2160"/>
          </w:tcPr>
          <w:p>
            <w:r>
              <w:t>mōmo'a</w:t>
            </w:r>
          </w:p>
        </w:tc>
        <w:tc>
          <w:tcPr>
            <w:tcW w:type="dxa" w:w="2160"/>
          </w:tcPr>
          <w:p>
            <w:r>
              <w:t>getting engaged</w:t>
            </w:r>
          </w:p>
        </w:tc>
        <w:tc>
          <w:tcPr>
            <w:tcW w:type="dxa" w:w="2160"/>
          </w:tcPr>
          <w:p>
            <w:r>
              <w:t>EVENT TENSE: GENERIC PAST</w:t>
            </w:r>
          </w:p>
        </w:tc>
        <w:tc>
          <w:tcPr>
            <w:tcW w:type="dxa" w:w="2160"/>
          </w:tcPr>
          <w:p>
            <w:r>
              <w:t>QUALIFIER of day</w:t>
            </w:r>
          </w:p>
        </w:tc>
      </w:tr>
    </w:tbl>
    <w:p>
      <w:r>
        <w:t xml:space="preserve">   </w:t>
      </w:r>
    </w:p>
    <w:p>
      <w:pPr>
        <w:pStyle w:val="ListBullet"/>
      </w:pPr>
      <w:r>
        <w:t>Example 7</w:t>
      </w:r>
    </w:p>
    <w:p>
      <w:pPr/>
      <w:r>
        <w:t xml:space="preserve"> </w:t>
      </w:r>
      <w:r>
        <w:rPr>
          <w:rStyle w:val="Strong"/>
        </w:rPr>
        <w:t>e ka'u roa te tangata te ka'u maitataki ra</w:t>
      </w:r>
    </w:p>
    <w:p>
      <w:pPr/>
      <w:r>
        <w:t>People would wear beautiful clothes.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ka'u</w:t>
            </w:r>
          </w:p>
        </w:tc>
        <w:tc>
          <w:tcPr>
            <w:tcW w:type="dxa" w:w="2160"/>
          </w:tcPr>
          <w:p>
            <w:r>
              <w:t>wearing</w:t>
            </w:r>
          </w:p>
        </w:tc>
        <w:tc>
          <w:tcPr>
            <w:tcW w:type="dxa" w:w="2160"/>
          </w:tcPr>
          <w:p>
            <w:r>
              <w:t>ASPECT: HABITUAL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roa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tangata</w:t>
            </w:r>
          </w:p>
        </w:tc>
        <w:tc>
          <w:tcPr>
            <w:tcW w:type="dxa" w:w="2160"/>
          </w:tcPr>
          <w:p>
            <w:r>
              <w:t>people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wearing</w:t>
            </w:r>
          </w:p>
        </w:tc>
      </w:tr>
      <w:tr>
        <w:tc>
          <w:tcPr>
            <w:tcW w:type="dxa" w:w="2160"/>
          </w:tcPr>
          <w:p>
            <w:r>
              <w:t>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ka'u_2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maitataki</w:t>
            </w:r>
          </w:p>
        </w:tc>
        <w:tc>
          <w:tcPr>
            <w:tcW w:type="dxa" w:w="2160"/>
          </w:tcPr>
          <w:p>
            <w:r>
              <w:t>beautiful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clothes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 xml:space="preserve">   </w:t>
      </w:r>
    </w:p>
    <w:p>
      <w:pPr>
        <w:pStyle w:val="ListBullet"/>
      </w:pPr>
      <w:r>
        <w:t>Example 8</w:t>
      </w:r>
    </w:p>
    <w:p>
      <w:pPr/>
      <w:r>
        <w:t xml:space="preserve"> </w:t>
      </w:r>
      <w:r>
        <w:rPr>
          <w:rStyle w:val="Strong"/>
        </w:rPr>
        <w:t>e 'are 'aikete'anga tahito ra, kāre 'aka'ou</w:t>
      </w:r>
    </w:p>
    <w:p>
      <w:pPr/>
      <w:r>
        <w:t>That was an old school that doesn’t exist anymore.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'are</w:t>
            </w:r>
          </w:p>
        </w:tc>
        <w:tc>
          <w:tcPr>
            <w:tcW w:type="dxa" w:w="2160"/>
          </w:tcPr>
          <w:p>
            <w:r>
              <w:t>school_1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'aikete'anga</w:t>
            </w:r>
          </w:p>
        </w:tc>
        <w:tc>
          <w:tcPr>
            <w:tcW w:type="dxa" w:w="2160"/>
          </w:tcPr>
          <w:p>
            <w:r>
              <w:t>school_2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tahito</w:t>
            </w:r>
          </w:p>
        </w:tc>
        <w:tc>
          <w:tcPr>
            <w:tcW w:type="dxa" w:w="2160"/>
          </w:tcPr>
          <w:p>
            <w:r>
              <w:t>old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school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kāre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'aka'ou</w:t>
            </w:r>
          </w:p>
        </w:tc>
        <w:tc>
          <w:tcPr>
            <w:tcW w:type="dxa" w:w="2160"/>
          </w:tcPr>
          <w:p>
            <w:r>
              <w:t>anymore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existing</w:t>
            </w:r>
          </w:p>
        </w:tc>
      </w:tr>
    </w:tbl>
    <w:p>
      <w:r>
        <w:t xml:space="preserve">   </w:t>
      </w:r>
    </w:p>
    <w:p>
      <w:pPr>
        <w:pStyle w:val="ListBullet"/>
      </w:pPr>
      <w:r>
        <w:t>Example 9</w:t>
      </w:r>
    </w:p>
    <w:p>
      <w:pPr/>
      <w:r>
        <w:t xml:space="preserve"> </w:t>
      </w:r>
      <w:r>
        <w:rPr>
          <w:rStyle w:val="Strong"/>
        </w:rPr>
        <w:t>noa atu e tamariki rikiriki ta'anga na koe i kōnei,</w:t>
      </w:r>
    </w:p>
    <w:p>
      <w:pPr/>
      <w:r>
        <w:t>Well, on that photo you’re a small child,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noa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atu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tamariki</w:t>
            </w:r>
          </w:p>
        </w:tc>
        <w:tc>
          <w:tcPr>
            <w:tcW w:type="dxa" w:w="2160"/>
          </w:tcPr>
          <w:p>
            <w:r>
              <w:t>children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exhibiting (an attribute)</w:t>
            </w:r>
          </w:p>
        </w:tc>
      </w:tr>
      <w:tr>
        <w:tc>
          <w:tcPr>
            <w:tcW w:type="dxa" w:w="2160"/>
          </w:tcPr>
          <w:p>
            <w:r>
              <w:t>rikiriki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children</w:t>
            </w:r>
          </w:p>
        </w:tc>
      </w:tr>
      <w:tr>
        <w:tc>
          <w:tcPr>
            <w:tcW w:type="dxa" w:w="2160"/>
          </w:tcPr>
          <w:p>
            <w:r>
              <w:t>ta'anga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koe</w:t>
            </w:r>
          </w:p>
        </w:tc>
        <w:tc>
          <w:tcPr>
            <w:tcW w:type="dxa" w:w="2160"/>
          </w:tcPr>
          <w:p>
            <w:r>
              <w:t>PP2SG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exhibiting (an attribute)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kōnei</w:t>
            </w:r>
          </w:p>
        </w:tc>
        <w:tc>
          <w:tcPr>
            <w:tcW w:type="dxa" w:w="2160"/>
          </w:tcPr>
          <w:p>
            <w:r>
              <w:t>exhibiting (an attribute)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 xml:space="preserve">   </w:t>
      </w:r>
    </w:p>
    <w:p>
      <w:pPr>
        <w:pStyle w:val="ListBullet"/>
      </w:pPr>
      <w:r>
        <w:t>Example 10</w:t>
      </w:r>
    </w:p>
    <w:p>
      <w:pPr/>
      <w:r>
        <w:t xml:space="preserve"> </w:t>
      </w:r>
      <w:r>
        <w:rPr>
          <w:rStyle w:val="Strong"/>
        </w:rPr>
        <w:t>terā pa'i puta nūmēra ra tāku</w:t>
      </w:r>
    </w:p>
    <w:p>
      <w:pPr/>
      <w:r>
        <w:t>It’s my math book.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terā</w:t>
            </w:r>
          </w:p>
        </w:tc>
        <w:tc>
          <w:tcPr>
            <w:tcW w:type="dxa" w:w="2160"/>
          </w:tcPr>
          <w:p>
            <w:r>
              <w:t>EQUATIVE PREDICATE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pa'i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puta</w:t>
            </w:r>
          </w:p>
        </w:tc>
        <w:tc>
          <w:tcPr>
            <w:tcW w:type="dxa" w:w="2160"/>
          </w:tcPr>
          <w:p>
            <w:r>
              <w:t>book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nūmēra</w:t>
            </w:r>
          </w:p>
        </w:tc>
        <w:tc>
          <w:tcPr>
            <w:tcW w:type="dxa" w:w="2160"/>
          </w:tcPr>
          <w:p>
            <w:r>
              <w:t>math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book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tāku</w:t>
            </w:r>
          </w:p>
        </w:tc>
        <w:tc>
          <w:tcPr>
            <w:tcW w:type="dxa" w:w="2160"/>
          </w:tcPr>
          <w:p>
            <w:r>
              <w:t>PP1SG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POSSESSOR of book</w:t>
            </w:r>
          </w:p>
        </w:tc>
      </w:tr>
    </w:tbl>
    <w:p>
      <w:r>
        <w:t xml:space="preserve">   </w:t>
      </w:r>
    </w:p>
    <w:p>
      <w:pPr>
        <w:pStyle w:val="ListBullet"/>
      </w:pPr>
      <w:r>
        <w:t>Example 11</w:t>
      </w:r>
    </w:p>
    <w:p>
      <w:pPr/>
      <w:r>
        <w:t xml:space="preserve"> </w:t>
      </w:r>
      <w:r>
        <w:rPr>
          <w:rStyle w:val="Strong"/>
        </w:rPr>
        <w:t>'i puta 'āpī ho'i ïa tēnenei</w:t>
      </w:r>
    </w:p>
    <w:p>
      <w:pPr/>
      <w:r>
        <w:t>Now I need to buy a new notebook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puta</w:t>
            </w:r>
          </w:p>
        </w:tc>
        <w:tc>
          <w:tcPr>
            <w:tcW w:type="dxa" w:w="2160"/>
          </w:tcPr>
          <w:p>
            <w:r>
              <w:t>notebook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buying</w:t>
            </w:r>
          </w:p>
        </w:tc>
      </w:tr>
      <w:tr>
        <w:tc>
          <w:tcPr>
            <w:tcW w:type="dxa" w:w="2160"/>
          </w:tcPr>
          <w:p>
            <w:r>
              <w:t>'āpī</w:t>
            </w:r>
          </w:p>
        </w:tc>
        <w:tc>
          <w:tcPr>
            <w:tcW w:type="dxa" w:w="2160"/>
          </w:tcPr>
          <w:p>
            <w:r>
              <w:t>new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notebook</w:t>
            </w:r>
          </w:p>
        </w:tc>
      </w:tr>
      <w:tr>
        <w:tc>
          <w:tcPr>
            <w:tcW w:type="dxa" w:w="2160"/>
          </w:tcPr>
          <w:p>
            <w:r>
              <w:t>ho'i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ïa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tēnenei</w:t>
            </w:r>
          </w:p>
        </w:tc>
        <w:tc>
          <w:tcPr>
            <w:tcW w:type="dxa" w:w="2160"/>
          </w:tcPr>
          <w:p>
            <w:r>
              <w:t>now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needing</w:t>
            </w:r>
          </w:p>
        </w:tc>
      </w:tr>
    </w:tbl>
    <w:p>
      <w:r>
        <w:t xml:space="preserve">   </w:t>
      </w:r>
    </w:p>
    <w:p>
      <w:pPr>
        <w:pStyle w:val="Heading2"/>
      </w:pPr>
      <w:r>
        <w:t>1.5. Canonical word orders: Order of Demonstrative and Noun</w:t>
      </w:r>
    </w:p>
    <w:p>
      <w:r>
        <w:br/>
        <w:t xml:space="preserve">            In rapa, Order of Demonstrative and Noun is mainly Noun-Demonstrative</w:t>
        <w:br/>
        <w:t xml:space="preserve">            </w:t>
      </w:r>
    </w:p>
    <w:p>
      <w:pPr>
        <w:pStyle w:val="Heading3"/>
      </w:pPr>
      <w:r>
        <w:t xml:space="preserve">Example of Demonstrative-Noun: </w:t>
      </w:r>
    </w:p>
    <w:p>
      <w:pPr>
        <w:pStyle w:val="ListBullet"/>
      </w:pPr>
      <w:r>
        <w:t>Example 1</w:t>
      </w:r>
    </w:p>
    <w:p>
      <w:pPr/>
      <w:r>
        <w:t xml:space="preserve"> </w:t>
      </w:r>
      <w:r>
        <w:rPr>
          <w:rStyle w:val="Strong"/>
        </w:rPr>
        <w:t>'o vai terā ra i runga tō hoho'a mātāmua na rā</w:t>
      </w:r>
    </w:p>
    <w:p>
      <w:pPr/>
      <w:r>
        <w:t>Who’s this on that first photo?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'o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terā</w:t>
            </w:r>
          </w:p>
        </w:tc>
        <w:tc>
          <w:tcPr>
            <w:tcW w:type="dxa" w:w="2160"/>
          </w:tcPr>
          <w:p>
            <w:r>
              <w:t>PERSON wildcard_1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>
              <w:t>PERSON wildcard_2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runga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>
              <w:t>POINTED BY SPEAKER_1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equating</w:t>
            </w:r>
          </w:p>
        </w:tc>
      </w:tr>
      <w:tr>
        <w:tc>
          <w:tcPr>
            <w:tcW w:type="dxa" w:w="2160"/>
          </w:tcPr>
          <w:p>
            <w:r>
              <w:t>hoho'a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equating</w:t>
            </w:r>
          </w:p>
        </w:tc>
      </w:tr>
      <w:tr>
        <w:tc>
          <w:tcPr>
            <w:tcW w:type="dxa" w:w="2160"/>
          </w:tcPr>
          <w:p>
            <w:r>
              <w:t>mātāmua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photo</w:t>
            </w:r>
          </w:p>
        </w:tc>
      </w:tr>
      <w:tr>
        <w:tc>
          <w:tcPr>
            <w:tcW w:type="dxa" w:w="2160"/>
          </w:tcPr>
          <w:p>
            <w:r>
              <w:t>na</w:t>
            </w:r>
          </w:p>
        </w:tc>
        <w:tc>
          <w:tcPr>
            <w:tcW w:type="dxa" w:w="2160"/>
          </w:tcPr>
          <w:p>
            <w:r>
              <w:t>POINTED BY SPEAKER_2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equating</w:t>
            </w:r>
          </w:p>
        </w:tc>
      </w:tr>
      <w:tr>
        <w:tc>
          <w:tcPr>
            <w:tcW w:type="dxa" w:w="2160"/>
          </w:tcPr>
          <w:p>
            <w:r>
              <w:t>rā</w:t>
            </w:r>
          </w:p>
        </w:tc>
        <w:tc>
          <w:tcPr>
            <w:tcW w:type="dxa" w:w="2160"/>
          </w:tcPr>
          <w:p>
            <w:r>
              <w:t>POINTED BY SPEAKER_3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equating</w:t>
            </w:r>
          </w:p>
        </w:tc>
      </w:tr>
    </w:tbl>
    <w:p>
      <w:r>
        <w:t xml:space="preserve">   </w:t>
      </w:r>
    </w:p>
    <w:p>
      <w:pPr>
        <w:pStyle w:val="Heading3"/>
      </w:pPr>
      <w:r>
        <w:t xml:space="preserve">Example of Noun-Demonstrative: </w:t>
      </w:r>
    </w:p>
    <w:p>
      <w:pPr>
        <w:pStyle w:val="ListBullet"/>
      </w:pPr>
      <w:r>
        <w:t>Example 1</w:t>
      </w:r>
    </w:p>
    <w:p>
      <w:pPr/>
      <w:r>
        <w:t xml:space="preserve"> </w:t>
      </w:r>
      <w:r>
        <w:rPr>
          <w:rStyle w:val="Strong"/>
        </w:rPr>
        <w:t>tō koe karakua pē'ā 'aka'ou pa'āia ānei terā e 'akatei ra ki te tamariki</w:t>
      </w:r>
    </w:p>
    <w:p>
      <w:pPr/>
      <w:r>
        <w:t>This woman is surely your mother again, carrying a child on her back.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koe</w:t>
            </w:r>
          </w:p>
        </w:tc>
        <w:tc>
          <w:tcPr>
            <w:tcW w:type="dxa" w:w="2160"/>
          </w:tcPr>
          <w:p>
            <w:r>
              <w:t>PP2SG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POSSESSOR of mother</w:t>
            </w:r>
          </w:p>
        </w:tc>
      </w:tr>
      <w:tr>
        <w:tc>
          <w:tcPr>
            <w:tcW w:type="dxa" w:w="2160"/>
          </w:tcPr>
          <w:p>
            <w:r>
              <w:t>karakua</w:t>
            </w:r>
          </w:p>
        </w:tc>
        <w:tc>
          <w:tcPr>
            <w:tcW w:type="dxa" w:w="2160"/>
          </w:tcPr>
          <w:p>
            <w:r>
              <w:t>mother_1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carrying, PATIENT of equating</w:t>
            </w:r>
          </w:p>
        </w:tc>
      </w:tr>
      <w:tr>
        <w:tc>
          <w:tcPr>
            <w:tcW w:type="dxa" w:w="2160"/>
          </w:tcPr>
          <w:p>
            <w:r>
              <w:t>pē'ā</w:t>
            </w:r>
          </w:p>
        </w:tc>
        <w:tc>
          <w:tcPr>
            <w:tcW w:type="dxa" w:w="2160"/>
          </w:tcPr>
          <w:p>
            <w:r>
              <w:t>women</w:t>
            </w:r>
          </w:p>
        </w:tc>
        <w:tc>
          <w:tcPr>
            <w:tcW w:type="dxa" w:w="2160"/>
          </w:tcPr>
          <w:p>
            <w:r>
              <w:t>DEFINITENESS: DEFINITE</w:t>
            </w:r>
          </w:p>
        </w:tc>
        <w:tc>
          <w:tcPr>
            <w:tcW w:type="dxa" w:w="2160"/>
          </w:tcPr>
          <w:p>
            <w:r>
              <w:t>AGENT of equating</w:t>
            </w:r>
          </w:p>
        </w:tc>
      </w:tr>
      <w:tr>
        <w:tc>
          <w:tcPr>
            <w:tcW w:type="dxa" w:w="2160"/>
          </w:tcPr>
          <w:p>
            <w:r>
              <w:t>'aka'ou</w:t>
            </w:r>
          </w:p>
        </w:tc>
        <w:tc>
          <w:tcPr>
            <w:tcW w:type="dxa" w:w="2160"/>
          </w:tcPr>
          <w:p>
            <w:r>
              <w:t>again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pa'āia</w:t>
            </w:r>
          </w:p>
        </w:tc>
        <w:tc>
          <w:tcPr>
            <w:tcW w:type="dxa" w:w="2160"/>
          </w:tcPr>
          <w:p>
            <w:r>
              <w:t>surely_1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equating</w:t>
            </w:r>
          </w:p>
        </w:tc>
      </w:tr>
      <w:tr>
        <w:tc>
          <w:tcPr>
            <w:tcW w:type="dxa" w:w="2160"/>
          </w:tcPr>
          <w:p>
            <w:r>
              <w:t>ānei</w:t>
            </w:r>
          </w:p>
        </w:tc>
        <w:tc>
          <w:tcPr>
            <w:tcW w:type="dxa" w:w="2160"/>
          </w:tcPr>
          <w:p>
            <w:r>
              <w:t>surely_2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equating</w:t>
            </w:r>
          </w:p>
        </w:tc>
      </w:tr>
      <w:tr>
        <w:tc>
          <w:tcPr>
            <w:tcW w:type="dxa" w:w="2160"/>
          </w:tcPr>
          <w:p>
            <w:r>
              <w:t>terā</w:t>
            </w:r>
          </w:p>
        </w:tc>
        <w:tc>
          <w:tcPr>
            <w:tcW w:type="dxa" w:w="2160"/>
          </w:tcPr>
          <w:p>
            <w:r>
              <w:t>POINTED BY SPEAKER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women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'akatei</w:t>
            </w:r>
          </w:p>
        </w:tc>
        <w:tc>
          <w:tcPr>
            <w:tcW w:type="dxa" w:w="2160"/>
          </w:tcPr>
          <w:p>
            <w:r>
              <w:t>carrying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tamariki</w:t>
            </w:r>
          </w:p>
        </w:tc>
        <w:tc>
          <w:tcPr>
            <w:tcW w:type="dxa" w:w="2160"/>
          </w:tcPr>
          <w:p>
            <w:r>
              <w:t>children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carrying</w:t>
            </w:r>
          </w:p>
        </w:tc>
      </w:tr>
    </w:tbl>
    <w:p>
      <w:r>
        <w:t xml:space="preserve">   </w:t>
      </w:r>
    </w:p>
    <w:p>
      <w:pPr>
        <w:pStyle w:val="Heading2"/>
      </w:pPr>
      <w:r>
        <w:t>1.6. Canonical word orders: Order of Relative Clause and Noun</w:t>
      </w:r>
    </w:p>
    <w:p>
      <w:r>
        <w:br/>
        <w:t xml:space="preserve">            In rapa, Order of Relative Clause and Noun is mainly None</w:t>
        <w:br/>
        <w:t xml:space="preserve">            </w:t>
      </w:r>
    </w:p>
    <w:p>
      <w:pPr>
        <w:pStyle w:val="Heading2"/>
      </w:pPr>
      <w:r>
        <w:t>1.7. Canonical word orders: Order of Object, Oblique, and Verb</w:t>
      </w:r>
    </w:p>
    <w:p>
      <w:r>
        <w:br/>
        <w:t xml:space="preserve">            In rapa, Order of Object, Oblique, and Verb is mainly VOX</w:t>
        <w:br/>
        <w:t xml:space="preserve">            </w:t>
      </w:r>
    </w:p>
    <w:p>
      <w:pPr>
        <w:pStyle w:val="Heading2"/>
      </w:pPr>
      <w:r>
        <w:t>1.8. Canonical word orders: Order of Adposition and Noun Phrase</w:t>
      </w:r>
    </w:p>
    <w:p>
      <w:r>
        <w:br/>
        <w:t xml:space="preserve">            In rapa, Order of Adposition and Noun Phrase is mainly Prepositions</w:t>
        <w:br/>
        <w:t xml:space="preserve">            </w:t>
      </w:r>
    </w:p>
    <w:p>
      <w:pPr>
        <w:pStyle w:val="Heading2"/>
      </w:pPr>
      <w:r>
        <w:t>1.9. Canonical word orders: Order of Adverbial Subordinator and Clause</w:t>
      </w:r>
    </w:p>
    <w:p>
      <w:r>
        <w:br/>
        <w:t xml:space="preserve">            In rapa, Order of Adverbial Subordinator and Clause is mainly Initial subordinator word</w:t>
        <w:br/>
        <w:t xml:space="preserve">            </w:t>
      </w:r>
    </w:p>
    <w:p>
      <w:pPr>
        <w:pStyle w:val="Heading2"/>
      </w:pPr>
      <w:r>
        <w:t>1.10. Canonical word orders: Order of Genitive and Noun</w:t>
      </w:r>
    </w:p>
    <w:p>
      <w:r>
        <w:br/>
        <w:t xml:space="preserve">            In rapa, Order of Genitive and Noun is mainly Noun-Genitive</w:t>
        <w:br/>
        <w:t xml:space="preserve">            </w:t>
      </w:r>
    </w:p>
    <w:p>
      <w:pPr>
        <w:pStyle w:val="Heading2"/>
      </w:pPr>
      <w:r>
        <w:t>1.11. Canonical word orders: Order of Degree Word and Adjective</w:t>
      </w:r>
    </w:p>
    <w:p>
      <w:r>
        <w:br/>
        <w:t xml:space="preserve">            In rapa, Order of Degree Word and Adjective is mainly No dominant order</w:t>
        <w:br/>
        <w:t xml:space="preserve">            </w:t>
      </w:r>
    </w:p>
    <w:p>
      <w:pPr>
        <w:pStyle w:val="Heading2"/>
      </w:pPr>
      <w:r>
        <w:t>1.12. Canonical word orders: Order of Numeral and Noun</w:t>
      </w:r>
    </w:p>
    <w:p>
      <w:r>
        <w:br/>
        <w:t xml:space="preserve">            In rapa, Order of Numeral and Noun is mainly Noun-Numeral</w:t>
        <w:br/>
        <w:t xml:space="preserve">            </w:t>
      </w:r>
    </w:p>
    <w:p>
      <w:pPr>
        <w:pStyle w:val="Heading2"/>
      </w:pPr>
      <w:r>
        <w:t>1.13. Canonical word orders: What is the order of numeral and noun in the NP?</w:t>
      </w:r>
    </w:p>
    <w:p>
      <w:r>
        <w:br/>
        <w:t xml:space="preserve">            In rapa, What is the order of numeral and noun in the NP? is mainly N-Num</w:t>
        <w:br/>
        <w:t xml:space="preserve">            </w:t>
      </w:r>
    </w:p>
    <w:p>
      <w:pPr>
        <w:pStyle w:val="Heading2"/>
      </w:pPr>
      <w:r>
        <w:t>1.14. Canonical word orders: What is the order of adnominal demonstrative and noun?</w:t>
      </w:r>
    </w:p>
    <w:p>
      <w:r>
        <w:br/>
        <w:t xml:space="preserve">            In rapa, What is the order of adnominal demonstrative and noun? is mainly N-Dem</w:t>
        <w:br/>
        <w:t xml:space="preserve">            </w:t>
      </w:r>
    </w:p>
    <w:p>
      <w:pPr>
        <w:pStyle w:val="Heading2"/>
      </w:pPr>
      <w:r>
        <w:t>1.15. Canonical word orders: Is the order of core argument (i.e. S/A/P) constituents fixed?</w:t>
      </w:r>
    </w:p>
    <w:p>
      <w:r>
        <w:br/>
        <w:t xml:space="preserve">            In rapa, Is the order of core argument (i.e. S/A/P) constituents fixed? is mainly present</w:t>
        <w:br/>
        <w:t xml:space="preserve">            </w:t>
      </w:r>
    </w:p>
    <w:p>
      <w:pPr>
        <w:pStyle w:val="Heading2"/>
      </w:pPr>
      <w:r>
        <w:t>1.16. Canonical word orders: What is the pragmatically unmarked order of S and V in intransitive clauses?</w:t>
      </w:r>
    </w:p>
    <w:p>
      <w:r>
        <w:br/>
        <w:t xml:space="preserve">            In rapa, What is the pragmatically unmarked order of S and V in intransitive clauses? is mainly VS</w:t>
        <w:br/>
        <w:t xml:space="preserve">            </w:t>
      </w:r>
    </w:p>
    <w:p>
      <w:pPr>
        <w:pStyle w:val="Heading2"/>
      </w:pPr>
      <w:r>
        <w:t>1.17. Canonical word orders: Is a pragmatically unmarked constituent order verb-initial for transitive clauses?</w:t>
      </w:r>
    </w:p>
    <w:p>
      <w:r>
        <w:br/>
        <w:t xml:space="preserve">            In rapa, Is a pragmatically unmarked constituent order verb-initial for transitive clauses? is mainly absent</w:t>
        <w:br/>
        <w:t xml:space="preserve">            </w:t>
      </w:r>
    </w:p>
    <w:p>
      <w:pPr>
        <w:pStyle w:val="Heading2"/>
      </w:pPr>
      <w:r>
        <w:t>1.18. Canonical word orders: Is a pragmatically unmarked constituent order verb-medial for transitive clauses?</w:t>
      </w:r>
    </w:p>
    <w:p>
      <w:r>
        <w:br/>
        <w:t xml:space="preserve">            In rapa, Is a pragmatically unmarked constituent order verb-medial for transitive clauses? is mainly present</w:t>
        <w:br/>
        <w:t xml:space="preserve">            </w:t>
      </w:r>
    </w:p>
    <w:p>
      <w:pPr>
        <w:pStyle w:val="Heading2"/>
      </w:pPr>
      <w:r>
        <w:t>1.19. Canonical word orders: Is a pragmatically unmarked constituent order verb-final for transitive clauses?</w:t>
      </w:r>
    </w:p>
    <w:p>
      <w:r>
        <w:br/>
        <w:t xml:space="preserve">            In rapa, Is a pragmatically unmarked constituent order verb-final for transitive clauses? is mainly absent</w:t>
        <w:br/>
        <w:t xml:space="preserve">            </w:t>
      </w:r>
    </w:p>
    <w:p>
      <w:pPr>
        <w:pStyle w:val="Heading2"/>
      </w:pPr>
      <w:r>
        <w:t>1.20. Canonical word orders: Is the order of constituents the same in main and subordinate clauses?</w:t>
      </w:r>
    </w:p>
    <w:p>
      <w:r>
        <w:br/>
        <w:t xml:space="preserve">            In rapa, Is the order of constituents the same in main and subordinate clauses? is mainly present</w:t>
        <w:br/>
        <w:t xml:space="preserve">            </w:t>
      </w:r>
    </w:p>
    <w:p>
      <w:pPr>
        <w:pStyle w:val="Heading2"/>
      </w:pPr>
      <w:r>
        <w:t>1.21. Canonical word orders: What is the order of adnominal property word and noun?</w:t>
      </w:r>
    </w:p>
    <w:p>
      <w:r>
        <w:br/>
        <w:t xml:space="preserve">            In rapa, What is the order of adnominal property word and noun? is mainly N - ANM</w:t>
        <w:br/>
        <w:t xml:space="preserve">            </w:t>
      </w:r>
    </w:p>
    <w:p>
      <w:pPr>
        <w:pStyle w:val="Heading2"/>
      </w:pPr>
      <w:r>
        <w:t>1.22. Canonical word orders: What is the pragmatically unmarked order of adnominal possessor noun and possessed noun?</w:t>
      </w:r>
    </w:p>
    <w:p>
      <w:r>
        <w:br/>
        <w:t xml:space="preserve">            In rapa, What is the pragmatically unmarked order of adnominal possessor noun and possessed noun? is mainly Possessed-Possessor</w:t>
        <w:br/>
        <w:t xml:space="preserve">            </w:t>
      </w:r>
    </w:p>
    <w:p>
      <w:pPr>
        <w:pStyle w:val="Heading1"/>
      </w:pPr>
      <w:r>
        <w:t>2. Gender in pronouns</w:t>
      </w:r>
    </w:p>
    <w:p>
      <w:pPr>
        <w:pStyle w:val="Heading2"/>
      </w:pPr>
      <w:r>
        <w:t>2.23. Gender in pronouns: Is there a male/female distinction in 1st person independent pronouns?</w:t>
      </w:r>
    </w:p>
    <w:p>
      <w:r>
        <w:br/>
        <w:t xml:space="preserve">            In rapa, Is there a male/female distinction in 1st person independent pronouns? is mainly absent</w:t>
        <w:br/>
        <w:t xml:space="preserve">            </w:t>
      </w:r>
    </w:p>
    <w:p>
      <w:pPr>
        <w:pStyle w:val="Heading2"/>
      </w:pPr>
      <w:r>
        <w:t>2.24. Gender in pronouns: Is there a male/female distinction in 2nd person independent pronouns?</w:t>
      </w:r>
    </w:p>
    <w:p>
      <w:r>
        <w:br/>
        <w:t xml:space="preserve">            In rapa, Is there a male/female distinction in 2nd person independent pronouns? is mainly absent</w:t>
        <w:br/>
        <w:t xml:space="preserve">            </w:t>
      </w:r>
    </w:p>
    <w:p>
      <w:pPr>
        <w:pStyle w:val="Heading2"/>
      </w:pPr>
      <w:r>
        <w:t>2.25. Gender in pronouns: Is there a gender distinction in independent 3rd person pronouns?</w:t>
      </w:r>
    </w:p>
    <w:p>
      <w:r>
        <w:br/>
        <w:t xml:space="preserve">            In rapa, Is there a gender distinction in independent 3rd person pronouns? is mainly absent</w:t>
        <w:br/>
        <w:t xml:space="preserve">            </w:t>
      </w:r>
    </w:p>
    <w:p>
      <w:pPr>
        <w:pStyle w:val="Heading1"/>
      </w:pPr>
      <w:r>
        <w:t>3. Semantic roles in pronouns</w:t>
      </w:r>
    </w:p>
    <w:p>
      <w:pPr>
        <w:pStyle w:val="Heading2"/>
      </w:pPr>
      <w:r>
        <w:t>3.26. Semantic roles in pronouns: Are there morphological cases for pronominal core arguments (i.e. S/A/P)?</w:t>
      </w:r>
    </w:p>
    <w:p>
      <w:r>
        <w:br/>
        <w:t xml:space="preserve">            In rapa, Are there morphological cases for pronominal core arguments (i.e. S/A/P)? is mainly absent</w:t>
        <w:br/>
        <w:t xml:space="preserve">            </w:t>
      </w:r>
    </w:p>
    <w:p>
      <w:pPr>
        <w:pStyle w:val="Heading1"/>
      </w:pPr>
      <w:r>
        <w:t>4. Dual</w:t>
      </w:r>
    </w:p>
    <w:p>
      <w:pPr>
        <w:pStyle w:val="Heading2"/>
      </w:pPr>
      <w:r>
        <w:t>4.27. Dual: Is dual number regularly marked in the noun phrase by a dedicated phonologically free element?</w:t>
      </w:r>
    </w:p>
    <w:p>
      <w:r>
        <w:br/>
        <w:t xml:space="preserve">            In rapa, Is dual number regularly marked in the noun phrase by a dedicated phonologically free element? is mainly absent</w:t>
        <w:br/>
        <w:t xml:space="preserve">            </w:t>
      </w:r>
    </w:p>
    <w:p>
      <w:pPr>
        <w:pStyle w:val="Heading3"/>
      </w:pPr>
      <w:r>
        <w:t xml:space="preserve">Example of present: </w:t>
      </w:r>
    </w:p>
    <w:p>
      <w:pPr>
        <w:pStyle w:val="ListBullet"/>
      </w:pPr>
      <w:r>
        <w:t>Example 1</w:t>
      </w:r>
    </w:p>
    <w:p>
      <w:pPr/>
      <w:r>
        <w:t xml:space="preserve"> </w:t>
      </w:r>
      <w:r>
        <w:rPr>
          <w:rStyle w:val="Strong"/>
        </w:rPr>
        <w:t>kā mate raua 'a 'ānau'ia ai uou</w:t>
      </w:r>
    </w:p>
    <w:p>
      <w:pPr/>
      <w:r>
        <w:t>They died before I was born.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kā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mate</w:t>
            </w:r>
          </w:p>
        </w:tc>
        <w:tc>
          <w:tcPr>
            <w:tcW w:type="dxa" w:w="2160"/>
          </w:tcPr>
          <w:p>
            <w:r>
              <w:t>dying</w:t>
            </w:r>
          </w:p>
        </w:tc>
        <w:tc>
          <w:tcPr>
            <w:tcW w:type="dxa" w:w="2160"/>
          </w:tcPr>
          <w:p>
            <w:r>
              <w:t>EVENT TENSE: GENERIC PAST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raua</w:t>
            </w:r>
          </w:p>
        </w:tc>
        <w:tc>
          <w:tcPr>
            <w:tcW w:type="dxa" w:w="2160"/>
          </w:tcPr>
          <w:p>
            <w:r>
              <w:t>PP3DU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dying</w:t>
            </w:r>
          </w:p>
        </w:tc>
      </w:tr>
      <w:tr>
        <w:tc>
          <w:tcPr>
            <w:tcW w:type="dxa" w:w="2160"/>
          </w:tcPr>
          <w:p>
            <w:r>
              <w:t>'a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'ānau'ia</w:t>
            </w:r>
          </w:p>
        </w:tc>
        <w:tc>
          <w:tcPr>
            <w:tcW w:type="dxa" w:w="2160"/>
          </w:tcPr>
          <w:p>
            <w:r>
              <w:t>being born</w:t>
            </w:r>
          </w:p>
        </w:tc>
        <w:tc>
          <w:tcPr>
            <w:tcW w:type="dxa" w:w="2160"/>
          </w:tcPr>
          <w:p>
            <w:r>
              <w:t>EVENT TENSE: GENERIC PAST</w:t>
            </w:r>
          </w:p>
        </w:tc>
        <w:tc>
          <w:tcPr>
            <w:tcW w:type="dxa" w:w="2160"/>
          </w:tcPr>
          <w:p>
            <w:r>
              <w:t>BEFORE X of BEFORE X</w:t>
            </w:r>
          </w:p>
        </w:tc>
      </w:tr>
      <w:tr>
        <w:tc>
          <w:tcPr>
            <w:tcW w:type="dxa" w:w="2160"/>
          </w:tcPr>
          <w:p>
            <w:r>
              <w:t>ai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uou</w:t>
            </w:r>
          </w:p>
        </w:tc>
        <w:tc>
          <w:tcPr>
            <w:tcW w:type="dxa" w:w="2160"/>
          </w:tcPr>
          <w:p>
            <w:r>
              <w:t>PP1SG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being born</w:t>
            </w:r>
          </w:p>
        </w:tc>
      </w:tr>
    </w:tbl>
    <w:p>
      <w:r>
        <w:t xml:space="preserve">   </w:t>
      </w:r>
    </w:p>
    <w:p>
      <w:pPr>
        <w:pStyle w:val="ListBullet"/>
      </w:pPr>
      <w:r>
        <w:t>Example 2</w:t>
      </w:r>
    </w:p>
    <w:p>
      <w:pPr/>
      <w:r>
        <w:t xml:space="preserve"> </w:t>
      </w:r>
      <w:r>
        <w:rPr>
          <w:rStyle w:val="Strong"/>
        </w:rPr>
        <w:t>mē ngare pa'i te 'akaeroero tā rātou i kite</w:t>
      </w:r>
    </w:p>
    <w:p>
      <w:pPr/>
      <w:r>
        <w:t>They know so many stories.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Internal Particularisation</w:t>
            </w:r>
          </w:p>
        </w:tc>
        <w:tc>
          <w:tcPr>
            <w:tcW w:type="dxa" w:w="2160"/>
          </w:tcPr>
          <w:p>
            <w:r>
              <w:t>Relational Particularisation</w:t>
            </w:r>
          </w:p>
        </w:tc>
      </w:tr>
      <w:tr>
        <w:tc>
          <w:tcPr>
            <w:tcW w:type="dxa" w:w="2160"/>
          </w:tcPr>
          <w:p>
            <w:r>
              <w:t>mē</w:t>
            </w:r>
          </w:p>
        </w:tc>
        <w:tc>
          <w:tcPr>
            <w:tcW w:type="dxa" w:w="2160"/>
          </w:tcPr>
          <w:p>
            <w:r>
              <w:t>ATTRIBUTIVE PREDICATE_1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ngare</w:t>
            </w:r>
          </w:p>
        </w:tc>
        <w:tc>
          <w:tcPr>
            <w:tcW w:type="dxa" w:w="2160"/>
          </w:tcPr>
          <w:p>
            <w:r>
              <w:t>ATTRIBUTIVE PREDICATE_2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pa'i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'akaeroero</w:t>
            </w:r>
          </w:p>
        </w:tc>
        <w:tc>
          <w:tcPr>
            <w:tcW w:type="dxa" w:w="2160"/>
          </w:tcPr>
          <w:p>
            <w:r>
              <w:t>stories</w:t>
            </w:r>
          </w:p>
        </w:tc>
        <w:tc>
          <w:tcPr>
            <w:tcW w:type="dxa" w:w="2160"/>
          </w:tcPr>
          <w:p>
            <w:r>
              <w:t>QUANTIFIER: so many</w:t>
            </w:r>
          </w:p>
        </w:tc>
        <w:tc>
          <w:tcPr>
            <w:tcW w:type="dxa" w:w="2160"/>
          </w:tcPr>
          <w:p>
            <w:r>
              <w:t>PATIENT of knowing</w:t>
            </w:r>
          </w:p>
        </w:tc>
      </w:tr>
      <w:tr>
        <w:tc>
          <w:tcPr>
            <w:tcW w:type="dxa" w:w="2160"/>
          </w:tcPr>
          <w:p>
            <w:r>
              <w:t>tā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rātou</w:t>
            </w:r>
          </w:p>
        </w:tc>
        <w:tc>
          <w:tcPr>
            <w:tcW w:type="dxa" w:w="2160"/>
          </w:tcPr>
          <w:p>
            <w:r>
              <w:t>PP3PLU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knowing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kite</w:t>
            </w:r>
          </w:p>
        </w:tc>
        <w:tc>
          <w:tcPr>
            <w:tcW w:type="dxa" w:w="2160"/>
          </w:tcPr>
          <w:p>
            <w:r>
              <w:t>knowing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 xml:space="preserve">   </w:t>
      </w:r>
    </w:p>
    <w:p>
      <w:pPr>
        <w:pStyle w:val="Heading1"/>
      </w:pPr>
      <w:r>
        <w:t>5. inclusive/exclusive</w:t>
      </w:r>
    </w:p>
    <w:p>
      <w:pPr>
        <w:pStyle w:val="Heading2"/>
      </w:pPr>
      <w:r>
        <w:t>5.28. inclusive/exclusive: Inclusive/Exclusive Distinction in Independent Pronouns</w:t>
      </w:r>
    </w:p>
    <w:p>
      <w:r>
        <w:br/>
        <w:t xml:space="preserve">            In rapa, Inclusive/Exclusive Distinction in Independent Pronouns is mainly Inclusive/exclusive</w:t>
        <w:br/>
        <w:t xml:space="preserve">            </w:t>
      </w:r>
    </w:p>
    <w:p>
      <w:pPr>
        <w:pStyle w:val="Heading2"/>
      </w:pPr>
      <w:r>
        <w:t>5.29. inclusive/exclusive: Is there a distinction between inclusive and exclusive?</w:t>
      </w:r>
    </w:p>
    <w:p>
      <w:r>
        <w:br/>
        <w:t xml:space="preserve">            In rapa, Is there a distinction between inclusive and exclusive? is mainly present</w:t>
        <w:br/>
        <w:t xml:space="preserve">            </w:t>
      </w:r>
    </w:p>
    <w:p>
      <w:pPr>
        <w:pStyle w:val="Heading2"/>
      </w:pPr>
      <w:r>
        <w:t>5.30. inclusive/exclusive: Inclusive/Exclusive Distinction in Verbal Inflection</w:t>
      </w:r>
    </w:p>
    <w:p>
      <w:r>
        <w:br/>
        <w:t xml:space="preserve">            In rapa, Inclusive/Exclusive Distinction in Verbal Inflection is mainly No person marking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