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7BFD" w:rsidRDefault="00000000">
      <w:pPr>
        <w:pStyle w:val="Title"/>
      </w:pPr>
      <w:r>
        <w:t>rapa: Elements of grammar.</w:t>
      </w:r>
    </w:p>
    <w:p w:rsidR="009A3985" w:rsidRDefault="009A3985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316642" w:history="1">
        <w:r w:rsidRPr="006960E7">
          <w:rPr>
            <w:rStyle w:val="Hyperlink"/>
            <w:noProof/>
          </w:rPr>
          <w:t>1. Canonical word 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43" w:history="1">
        <w:r w:rsidRPr="006960E7">
          <w:rPr>
            <w:rStyle w:val="Hyperlink"/>
            <w:noProof/>
          </w:rPr>
          <w:t>1.1. Canonical word orders: Order of Subject, Object and 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44" w:history="1">
        <w:r w:rsidRPr="006960E7">
          <w:rPr>
            <w:rStyle w:val="Hyperlink"/>
            <w:noProof/>
          </w:rPr>
          <w:t>Example of SVO: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45" w:history="1">
        <w:r w:rsidRPr="006960E7">
          <w:rPr>
            <w:rStyle w:val="Hyperlink"/>
            <w:noProof/>
          </w:rPr>
          <w:t>Example of VSO: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46" w:history="1">
        <w:r w:rsidRPr="006960E7">
          <w:rPr>
            <w:rStyle w:val="Hyperlink"/>
            <w:noProof/>
          </w:rPr>
          <w:t>Example of 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47" w:history="1">
        <w:r w:rsidRPr="006960E7">
          <w:rPr>
            <w:rStyle w:val="Hyperlink"/>
            <w:noProof/>
          </w:rPr>
          <w:t>Example of OVS: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48" w:history="1">
        <w:r w:rsidRPr="006960E7">
          <w:rPr>
            <w:rStyle w:val="Hyperlink"/>
            <w:noProof/>
          </w:rPr>
          <w:t>Example of OSV: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49" w:history="1">
        <w:r w:rsidRPr="006960E7">
          <w:rPr>
            <w:rStyle w:val="Hyperlink"/>
            <w:noProof/>
          </w:rPr>
          <w:t>1.2. Canonical word orders: Order of Subject and 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50" w:history="1">
        <w:r w:rsidRPr="006960E7">
          <w:rPr>
            <w:rStyle w:val="Hyperlink"/>
            <w:noProof/>
          </w:rPr>
          <w:t>Example of SV: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51" w:history="1">
        <w:r w:rsidRPr="006960E7">
          <w:rPr>
            <w:rStyle w:val="Hyperlink"/>
            <w:noProof/>
          </w:rPr>
          <w:t>Example of VS: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52" w:history="1">
        <w:r w:rsidRPr="006960E7">
          <w:rPr>
            <w:rStyle w:val="Hyperlink"/>
            <w:noProof/>
          </w:rPr>
          <w:t>1.3. Canonical word orders: Order of Object and 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53" w:history="1">
        <w:r w:rsidRPr="006960E7">
          <w:rPr>
            <w:rStyle w:val="Hyperlink"/>
            <w:noProof/>
          </w:rPr>
          <w:t>1.4. Canonical word orders: Order of Adjective and Noun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54" w:history="1">
        <w:r w:rsidRPr="006960E7">
          <w:rPr>
            <w:rStyle w:val="Hyperlink"/>
            <w:noProof/>
          </w:rPr>
          <w:t>Example of Adjective-Noun: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55" w:history="1">
        <w:r w:rsidRPr="006960E7">
          <w:rPr>
            <w:rStyle w:val="Hyperlink"/>
            <w:noProof/>
          </w:rPr>
          <w:t>Example of Noun-Adjective: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56" w:history="1">
        <w:r w:rsidRPr="006960E7">
          <w:rPr>
            <w:rStyle w:val="Hyperlink"/>
            <w:noProof/>
          </w:rPr>
          <w:t>1.5. Canonical word orders: Order of Demonstrative and Noun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57" w:history="1">
        <w:r w:rsidRPr="006960E7">
          <w:rPr>
            <w:rStyle w:val="Hyperlink"/>
            <w:noProof/>
          </w:rPr>
          <w:t>Example of Demonstrative-Noun: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58" w:history="1">
        <w:r w:rsidRPr="006960E7">
          <w:rPr>
            <w:rStyle w:val="Hyperlink"/>
            <w:noProof/>
          </w:rPr>
          <w:t>Example of Noun-Demonstrative: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59" w:history="1">
        <w:r w:rsidRPr="006960E7">
          <w:rPr>
            <w:rStyle w:val="Hyperlink"/>
            <w:noProof/>
          </w:rPr>
          <w:t>1.6. Canonical word orders: Order of Relative Clause and Noun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0" w:history="1">
        <w:r w:rsidRPr="006960E7">
          <w:rPr>
            <w:rStyle w:val="Hyperlink"/>
            <w:noProof/>
          </w:rPr>
          <w:t>1.7. Canonical word orders: Order of Object, Oblique, and Verb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1" w:history="1">
        <w:r w:rsidRPr="006960E7">
          <w:rPr>
            <w:rStyle w:val="Hyperlink"/>
            <w:noProof/>
          </w:rPr>
          <w:t>1.8. Canonical word orders: Order of Adposition and Noun Phrase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2" w:history="1">
        <w:r w:rsidRPr="006960E7">
          <w:rPr>
            <w:rStyle w:val="Hyperlink"/>
            <w:noProof/>
          </w:rPr>
          <w:t>1.9. Canonical word orders: Order of Adverbial Subordinator and 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3" w:history="1">
        <w:r w:rsidRPr="006960E7">
          <w:rPr>
            <w:rStyle w:val="Hyperlink"/>
            <w:noProof/>
          </w:rPr>
          <w:t>1.10. Canonical word orders: Order of Genitive and Noun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4" w:history="1">
        <w:r w:rsidRPr="006960E7">
          <w:rPr>
            <w:rStyle w:val="Hyperlink"/>
            <w:noProof/>
          </w:rPr>
          <w:t>1.11. Canonical word orders: Order of Degree Word and Adjective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5" w:history="1">
        <w:r w:rsidRPr="006960E7">
          <w:rPr>
            <w:rStyle w:val="Hyperlink"/>
            <w:noProof/>
          </w:rPr>
          <w:t>1.12. Canonical word orders: Order of Numeral and Noun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6" w:history="1">
        <w:r w:rsidRPr="006960E7">
          <w:rPr>
            <w:rStyle w:val="Hyperlink"/>
            <w:noProof/>
          </w:rPr>
          <w:t>1.13. Canonical word orders: What is the order of numeral and noun in the NP?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7" w:history="1">
        <w:r w:rsidRPr="006960E7">
          <w:rPr>
            <w:rStyle w:val="Hyperlink"/>
            <w:noProof/>
          </w:rPr>
          <w:t>1.14. Canonical word orders: What is the order of adnominal demonstrative and noun?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8" w:history="1">
        <w:r w:rsidRPr="006960E7">
          <w:rPr>
            <w:rStyle w:val="Hyperlink"/>
            <w:noProof/>
          </w:rPr>
          <w:t>1.15. Canonical word orders: Is the order of core argument (i.e. S/A/P) constituents fixed?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69" w:history="1">
        <w:r w:rsidRPr="006960E7">
          <w:rPr>
            <w:rStyle w:val="Hyperlink"/>
            <w:noProof/>
          </w:rPr>
          <w:t>1.16. Canonical word orders: What is the pragmatically unmarked order of S and V in intransitive clauses?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0" w:history="1">
        <w:r w:rsidRPr="006960E7">
          <w:rPr>
            <w:rStyle w:val="Hyperlink"/>
            <w:noProof/>
          </w:rPr>
          <w:t>1.17. Canonical word orders: Is a pragmatically unmarked constituent order verb-initial for transitive clauses?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1" w:history="1">
        <w:r w:rsidRPr="006960E7">
          <w:rPr>
            <w:rStyle w:val="Hyperlink"/>
            <w:noProof/>
          </w:rPr>
          <w:t>1.18. Canonical word orders: Is a pragmatically unmarked constituent order verb-medial for transitive clauses?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2" w:history="1">
        <w:r w:rsidRPr="006960E7">
          <w:rPr>
            <w:rStyle w:val="Hyperlink"/>
            <w:noProof/>
          </w:rPr>
          <w:t>1.19. Canonical word orders: Is a pragmatically unmarked constituent order verb-final for transitive clauses?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3" w:history="1">
        <w:r w:rsidRPr="006960E7">
          <w:rPr>
            <w:rStyle w:val="Hyperlink"/>
            <w:noProof/>
          </w:rPr>
          <w:t>1.20. Canonical word orders: Is the order of constituents the same in main and subordinate clauses?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4" w:history="1">
        <w:r w:rsidRPr="006960E7">
          <w:rPr>
            <w:rStyle w:val="Hyperlink"/>
            <w:noProof/>
          </w:rPr>
          <w:t>1.21. Canonical word orders: What is the order of adnominal property word and noun?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5" w:history="1">
        <w:r w:rsidRPr="006960E7">
          <w:rPr>
            <w:rStyle w:val="Hyperlink"/>
            <w:noProof/>
          </w:rPr>
          <w:t>1.22. Canonical word orders: What is the pragmatically unmarked order of adnominal possessor noun and possessed noun?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1"/>
        <w:tabs>
          <w:tab w:val="right" w:leader="dot" w:pos="8630"/>
        </w:tabs>
        <w:rPr>
          <w:noProof/>
        </w:rPr>
      </w:pPr>
      <w:hyperlink w:anchor="_Toc192316676" w:history="1">
        <w:r w:rsidRPr="006960E7">
          <w:rPr>
            <w:rStyle w:val="Hyperlink"/>
            <w:noProof/>
          </w:rPr>
          <w:t>2. Gender in pronouns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7" w:history="1">
        <w:r w:rsidRPr="006960E7">
          <w:rPr>
            <w:rStyle w:val="Hyperlink"/>
            <w:noProof/>
          </w:rPr>
          <w:t>2.23. Gender in pronouns: Is there a male/female distinction in 1st person independent pronouns?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8" w:history="1">
        <w:r w:rsidRPr="006960E7">
          <w:rPr>
            <w:rStyle w:val="Hyperlink"/>
            <w:noProof/>
          </w:rPr>
          <w:t>2.24. Gender in pronouns: Is there a male/female distinction in 2nd person independent pronouns?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79" w:history="1">
        <w:r w:rsidRPr="006960E7">
          <w:rPr>
            <w:rStyle w:val="Hyperlink"/>
            <w:noProof/>
          </w:rPr>
          <w:t>2.25. Gender in pronouns: Is there a gender distinction in independent 3rd person pronouns?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1"/>
        <w:tabs>
          <w:tab w:val="right" w:leader="dot" w:pos="8630"/>
        </w:tabs>
        <w:rPr>
          <w:noProof/>
        </w:rPr>
      </w:pPr>
      <w:hyperlink w:anchor="_Toc192316680" w:history="1">
        <w:r w:rsidRPr="006960E7">
          <w:rPr>
            <w:rStyle w:val="Hyperlink"/>
            <w:noProof/>
          </w:rPr>
          <w:t>3. Semantic roles in pronouns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81" w:history="1">
        <w:r w:rsidRPr="006960E7">
          <w:rPr>
            <w:rStyle w:val="Hyperlink"/>
            <w:noProof/>
          </w:rPr>
          <w:t>3.26. Semantic roles in pronouns: Are there morphological cases for pronominal core arguments (i.e. S/A/P)?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1"/>
        <w:tabs>
          <w:tab w:val="right" w:leader="dot" w:pos="8630"/>
        </w:tabs>
        <w:rPr>
          <w:noProof/>
        </w:rPr>
      </w:pPr>
      <w:hyperlink w:anchor="_Toc192316682" w:history="1">
        <w:r w:rsidRPr="006960E7">
          <w:rPr>
            <w:rStyle w:val="Hyperlink"/>
            <w:noProof/>
          </w:rPr>
          <w:t>4. Dual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83" w:history="1">
        <w:r w:rsidRPr="006960E7">
          <w:rPr>
            <w:rStyle w:val="Hyperlink"/>
            <w:noProof/>
          </w:rPr>
          <w:t>4.27. Dual: Is dual number regularly marked in the noun phrase by a dedicated phonologically free element?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3"/>
        <w:tabs>
          <w:tab w:val="right" w:leader="dot" w:pos="8630"/>
        </w:tabs>
        <w:rPr>
          <w:noProof/>
        </w:rPr>
      </w:pPr>
      <w:hyperlink w:anchor="_Toc192316684" w:history="1">
        <w:r w:rsidRPr="006960E7">
          <w:rPr>
            <w:rStyle w:val="Hyperlink"/>
            <w:noProof/>
          </w:rPr>
          <w:t>Example of present: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1"/>
        <w:tabs>
          <w:tab w:val="right" w:leader="dot" w:pos="8630"/>
        </w:tabs>
        <w:rPr>
          <w:noProof/>
        </w:rPr>
      </w:pPr>
      <w:hyperlink w:anchor="_Toc192316685" w:history="1">
        <w:r w:rsidRPr="006960E7">
          <w:rPr>
            <w:rStyle w:val="Hyperlink"/>
            <w:noProof/>
          </w:rPr>
          <w:t>5. inclusive/exclusive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86" w:history="1">
        <w:r w:rsidRPr="006960E7">
          <w:rPr>
            <w:rStyle w:val="Hyperlink"/>
            <w:noProof/>
          </w:rPr>
          <w:t>5.28. inclusive/exclusive: Inclusive/Exclusive Distinction in Independent Pronouns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87" w:history="1">
        <w:r w:rsidRPr="006960E7">
          <w:rPr>
            <w:rStyle w:val="Hyperlink"/>
            <w:noProof/>
          </w:rPr>
          <w:t>5.29. inclusive/exclusive: Is there a distinction between inclusive and exclusive?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TOC2"/>
        <w:tabs>
          <w:tab w:val="right" w:leader="dot" w:pos="8630"/>
        </w:tabs>
        <w:rPr>
          <w:noProof/>
        </w:rPr>
      </w:pPr>
      <w:hyperlink w:anchor="_Toc192316688" w:history="1">
        <w:r w:rsidRPr="006960E7">
          <w:rPr>
            <w:rStyle w:val="Hyperlink"/>
            <w:noProof/>
          </w:rPr>
          <w:t>5.30. inclusive/exclusive: Inclusive/Exclusive Distinction in Verbal Inflection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_Toc192316688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A3985" w:rsidRDefault="009A3985">
      <w:pPr>
        <w:pStyle w:val="Heading1"/>
      </w:pPr>
      <w:r>
        <w:fldChar w:fldCharType="end"/>
      </w:r>
      <w:bookmarkStart w:id="0" w:name="_Toc192316642"/>
    </w:p>
    <w:p w:rsidR="009A3985" w:rsidRDefault="009A3985" w:rsidP="009A398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27BFD" w:rsidRDefault="00000000">
      <w:pPr>
        <w:pStyle w:val="Heading1"/>
      </w:pPr>
      <w:r>
        <w:lastRenderedPageBreak/>
        <w:t>1. Canonical word orders</w:t>
      </w:r>
      <w:bookmarkEnd w:id="0"/>
    </w:p>
    <w:p w:rsidR="00C27BFD" w:rsidRDefault="00000000">
      <w:pPr>
        <w:pStyle w:val="Heading2"/>
      </w:pPr>
      <w:bookmarkStart w:id="1" w:name="_Toc192316643"/>
      <w:r>
        <w:t>1.1. Canonical word orders: Order of Subject, Object and Verb</w:t>
      </w:r>
      <w:bookmarkEnd w:id="1"/>
    </w:p>
    <w:p w:rsidR="00C27BFD" w:rsidRDefault="00000000">
      <w:r>
        <w:br/>
        <w:t xml:space="preserve">            In rapa, Order of Subject, Object and Verb is mainly VSO</w:t>
      </w:r>
      <w:r>
        <w:br/>
        <w:t xml:space="preserve">            </w:t>
      </w:r>
    </w:p>
    <w:p w:rsidR="00C27BFD" w:rsidRDefault="00000000">
      <w:pPr>
        <w:pStyle w:val="Heading3"/>
      </w:pPr>
      <w:bookmarkStart w:id="2" w:name="_Toc192316644"/>
      <w:r>
        <w:t>Example of SVO:</w:t>
      </w:r>
      <w:bookmarkEnd w:id="2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kī'ere noti koe i mātau iāna</w:t>
      </w:r>
    </w:p>
    <w:p w:rsidR="00C27BFD" w:rsidRDefault="00000000">
      <w:r>
        <w:t>You’ve never met him.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kī'ere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noti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koe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PP2SG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meeting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mātau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iāna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PP3SG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meeting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3"/>
      </w:pPr>
      <w:bookmarkStart w:id="3" w:name="_Toc192316645"/>
      <w:r>
        <w:t>Example of VSO:</w:t>
      </w:r>
      <w:bookmarkEnd w:id="3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proofErr w:type="gramStart"/>
      <w:r w:rsidRPr="009A3985">
        <w:rPr>
          <w:rStyle w:val="Strong"/>
          <w:lang w:val="fr-FR"/>
        </w:rPr>
        <w:t>e</w:t>
      </w:r>
      <w:proofErr w:type="gramEnd"/>
      <w:r w:rsidRPr="009A3985">
        <w:rPr>
          <w:rStyle w:val="Strong"/>
          <w:lang w:val="fr-FR"/>
        </w:rPr>
        <w:t xml:space="preserve"> 'oka </w:t>
      </w:r>
      <w:proofErr w:type="spellStart"/>
      <w:r w:rsidRPr="009A3985">
        <w:rPr>
          <w:rStyle w:val="Strong"/>
          <w:lang w:val="fr-FR"/>
        </w:rPr>
        <w:t>atu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vou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tī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ta'i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rā'au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nā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koe</w:t>
      </w:r>
      <w:proofErr w:type="spellEnd"/>
    </w:p>
    <w:p w:rsidR="00C27BFD" w:rsidRDefault="00000000">
      <w:r>
        <w:t>I’ll give you some medicine to drink.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'oka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TENSE: GENERIC FUTURE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atu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vou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giving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tī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rā'au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medicine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giving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koe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PP2SG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OBLIQUE ROLE DESTINATION of giving, AGENT of drinking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lastRenderedPageBreak/>
        <w:t>Example 2</w:t>
      </w:r>
    </w:p>
    <w:p w:rsidR="00C27BFD" w:rsidRDefault="00000000">
      <w:r>
        <w:t xml:space="preserve"> </w:t>
      </w:r>
      <w:r>
        <w:rPr>
          <w:rStyle w:val="Strong"/>
        </w:rPr>
        <w:t>e tāmata māua e hī i te ika 'ī kai nō tō pō nei</w:t>
      </w:r>
    </w:p>
    <w:p w:rsidR="00C27BFD" w:rsidRDefault="00000000">
      <w:r>
        <w:t>We’ll try to catch some river fish for dinner.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tāmata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PP1EXCDU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trying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hī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ika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catching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'ī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dinner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INFORMATION of catching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nei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3</w:t>
      </w:r>
    </w:p>
    <w:p w:rsidR="00C27BFD" w:rsidRDefault="00000000">
      <w:r>
        <w:t xml:space="preserve"> </w:t>
      </w:r>
      <w:r>
        <w:rPr>
          <w:rStyle w:val="Strong"/>
        </w:rPr>
        <w:t>kā ho'o mai tōku tokorua pē'ā tī ta'i moa i te mākete tī ta'i ma'ana ra</w:t>
      </w:r>
    </w:p>
    <w:p w:rsidR="00C27BFD" w:rsidRDefault="00000000">
      <w:r>
        <w:t>My wife had bought a chicken at the market the other day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ho'o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TENSE: GENERIC PAST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tōku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POSSESSOR of wife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tokorua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wife_1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buying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pē'ā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wife_2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buying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tī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moa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chicken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buying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mākete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INFORMATION of </w:t>
            </w:r>
            <w:r>
              <w:lastRenderedPageBreak/>
              <w:t>buying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tī_2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other day_1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INFORMATION of buying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ta'i_2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other day_2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INFORMATION of buying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ma'ana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other day_3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INFORMATION of buying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other day_4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INFORMATION of buying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4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proofErr w:type="spellStart"/>
      <w:proofErr w:type="gramStart"/>
      <w:r w:rsidRPr="009A3985">
        <w:rPr>
          <w:rStyle w:val="Strong"/>
          <w:lang w:val="fr-FR"/>
        </w:rPr>
        <w:t>mē</w:t>
      </w:r>
      <w:proofErr w:type="spellEnd"/>
      <w:proofErr w:type="gram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ngare</w:t>
      </w:r>
      <w:proofErr w:type="spellEnd"/>
      <w:r w:rsidRPr="009A3985">
        <w:rPr>
          <w:rStyle w:val="Strong"/>
          <w:lang w:val="fr-FR"/>
        </w:rPr>
        <w:t xml:space="preserve"> ra </w:t>
      </w:r>
      <w:proofErr w:type="spellStart"/>
      <w:r w:rsidRPr="009A3985">
        <w:rPr>
          <w:rStyle w:val="Strong"/>
          <w:lang w:val="fr-FR"/>
        </w:rPr>
        <w:t>tā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māua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mā'a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tupu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nō</w:t>
      </w:r>
      <w:proofErr w:type="spellEnd"/>
      <w:r w:rsidRPr="009A3985">
        <w:rPr>
          <w:rStyle w:val="Strong"/>
          <w:lang w:val="fr-FR"/>
        </w:rPr>
        <w:t xml:space="preserve"> te </w:t>
      </w:r>
      <w:proofErr w:type="spellStart"/>
      <w:r w:rsidRPr="009A3985">
        <w:rPr>
          <w:rStyle w:val="Strong"/>
          <w:lang w:val="fr-FR"/>
        </w:rPr>
        <w:t>fa'a'apu</w:t>
      </w:r>
      <w:proofErr w:type="spellEnd"/>
      <w:r w:rsidRPr="009A3985">
        <w:rPr>
          <w:rStyle w:val="Strong"/>
          <w:lang w:val="fr-FR"/>
        </w:rPr>
        <w:t xml:space="preserve"> mai</w:t>
      </w:r>
    </w:p>
    <w:p w:rsidR="00C27BFD" w:rsidRDefault="00000000">
      <w:r>
        <w:t>My husband and I, we have lots of vegetables from our garden.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mē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ATTRIBUTIVE PREDICATE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ngare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PP1EXCDU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possessing, POSSESSOR of garden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vegetables_1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possessing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tupu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vegetables_2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possessing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fa'a'apu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garden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INFORMATION of vegetables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5</w:t>
      </w:r>
    </w:p>
    <w:p w:rsidR="00C27BFD" w:rsidRDefault="00000000">
      <w:r>
        <w:t xml:space="preserve"> </w:t>
      </w:r>
      <w:r>
        <w:rPr>
          <w:rStyle w:val="Strong"/>
        </w:rPr>
        <w:t>e 'oka mai kōrua tī ta'i mā'a tupu nā māua</w:t>
      </w:r>
    </w:p>
    <w:p w:rsidR="00C27BFD" w:rsidRDefault="00000000">
      <w:r>
        <w:t>You’ll give us some vegetables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'oka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TENSE: GENERIC FUTURE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kōrua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giving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tī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vegetables_1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QUANTIFIER: some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giving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tupu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vegetables_2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QUANTIFIER: some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giving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PP1PLU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OBLIQUE ROLE DESTINATION of giving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6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proofErr w:type="gramStart"/>
      <w:r w:rsidRPr="009A3985">
        <w:rPr>
          <w:rStyle w:val="Strong"/>
          <w:lang w:val="fr-FR"/>
        </w:rPr>
        <w:t>e</w:t>
      </w:r>
      <w:proofErr w:type="gramEnd"/>
      <w:r w:rsidRPr="009A3985">
        <w:rPr>
          <w:rStyle w:val="Strong"/>
          <w:lang w:val="fr-FR"/>
        </w:rPr>
        <w:t xml:space="preserve"> 'e 'oka </w:t>
      </w:r>
      <w:proofErr w:type="spellStart"/>
      <w:r w:rsidRPr="009A3985">
        <w:rPr>
          <w:rStyle w:val="Strong"/>
          <w:lang w:val="fr-FR"/>
        </w:rPr>
        <w:t>atu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māua</w:t>
      </w:r>
      <w:proofErr w:type="spellEnd"/>
      <w:r w:rsidRPr="009A3985">
        <w:rPr>
          <w:rStyle w:val="Strong"/>
          <w:lang w:val="fr-FR"/>
        </w:rPr>
        <w:t xml:space="preserve"> te </w:t>
      </w:r>
      <w:proofErr w:type="spellStart"/>
      <w:r w:rsidRPr="009A3985">
        <w:rPr>
          <w:rStyle w:val="Strong"/>
          <w:lang w:val="fr-FR"/>
        </w:rPr>
        <w:t>ika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nā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kōrua</w:t>
      </w:r>
      <w:proofErr w:type="spellEnd"/>
    </w:p>
    <w:p w:rsidR="00C27BFD" w:rsidRDefault="00000000">
      <w:r>
        <w:t>and we’ll give you some fish.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'oka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TENSE: GENERIC FUTURE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AND_TERM2 of AND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atu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PP1EXCDU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giving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ika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fish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QUANTIFIER: some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giving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kōrua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PP2PLU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OBLIQUE ROLE DESTINATION of giving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7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proofErr w:type="gramStart"/>
      <w:r w:rsidRPr="009A3985">
        <w:rPr>
          <w:rStyle w:val="Strong"/>
          <w:lang w:val="fr-FR"/>
        </w:rPr>
        <w:t>e</w:t>
      </w:r>
      <w:proofErr w:type="gram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hīmene</w:t>
      </w:r>
      <w:proofErr w:type="spellEnd"/>
      <w:r w:rsidRPr="009A3985">
        <w:rPr>
          <w:rStyle w:val="Strong"/>
          <w:lang w:val="fr-FR"/>
        </w:rPr>
        <w:t xml:space="preserve"> te </w:t>
      </w:r>
      <w:proofErr w:type="spellStart"/>
      <w:r w:rsidRPr="009A3985">
        <w:rPr>
          <w:rStyle w:val="Strong"/>
          <w:lang w:val="fr-FR"/>
        </w:rPr>
        <w:t>tangata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nō</w:t>
      </w:r>
      <w:proofErr w:type="spellEnd"/>
      <w:r w:rsidRPr="009A3985">
        <w:rPr>
          <w:rStyle w:val="Strong"/>
          <w:lang w:val="fr-FR"/>
        </w:rPr>
        <w:t xml:space="preserve"> x i </w:t>
      </w:r>
      <w:proofErr w:type="spellStart"/>
      <w:r w:rsidRPr="009A3985">
        <w:rPr>
          <w:rStyle w:val="Strong"/>
          <w:lang w:val="fr-FR"/>
        </w:rPr>
        <w:t>tā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rātou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noti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hīmene</w:t>
      </w:r>
      <w:proofErr w:type="spellEnd"/>
      <w:r w:rsidRPr="009A3985">
        <w:rPr>
          <w:rStyle w:val="Strong"/>
          <w:lang w:val="fr-FR"/>
        </w:rPr>
        <w:t xml:space="preserve"> 'e </w:t>
      </w:r>
      <w:proofErr w:type="spellStart"/>
      <w:r w:rsidRPr="009A3985">
        <w:rPr>
          <w:rStyle w:val="Strong"/>
          <w:lang w:val="fr-FR"/>
        </w:rPr>
        <w:t>e</w:t>
      </w:r>
      <w:proofErr w:type="spellEnd"/>
      <w:r w:rsidRPr="009A3985">
        <w:rPr>
          <w:rStyle w:val="Strong"/>
          <w:lang w:val="fr-FR"/>
        </w:rPr>
        <w:t xml:space="preserve"> '</w:t>
      </w:r>
      <w:proofErr w:type="spellStart"/>
      <w:r w:rsidRPr="009A3985">
        <w:rPr>
          <w:rStyle w:val="Strong"/>
          <w:lang w:val="fr-FR"/>
        </w:rPr>
        <w:t>ori</w:t>
      </w:r>
      <w:proofErr w:type="spellEnd"/>
      <w:r w:rsidRPr="009A3985">
        <w:rPr>
          <w:rStyle w:val="Strong"/>
          <w:lang w:val="fr-FR"/>
        </w:rPr>
        <w:t xml:space="preserve"> 'oki mai </w:t>
      </w:r>
      <w:proofErr w:type="spellStart"/>
      <w:r w:rsidRPr="009A3985">
        <w:rPr>
          <w:rStyle w:val="Strong"/>
          <w:lang w:val="fr-FR"/>
        </w:rPr>
        <w:t>rātou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tā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rātou</w:t>
      </w:r>
      <w:proofErr w:type="spellEnd"/>
      <w:r w:rsidRPr="009A3985">
        <w:rPr>
          <w:rStyle w:val="Strong"/>
          <w:lang w:val="fr-FR"/>
        </w:rPr>
        <w:t xml:space="preserve"> '</w:t>
      </w:r>
      <w:proofErr w:type="spellStart"/>
      <w:r w:rsidRPr="009A3985">
        <w:rPr>
          <w:rStyle w:val="Strong"/>
          <w:lang w:val="fr-FR"/>
        </w:rPr>
        <w:t>ori</w:t>
      </w:r>
      <w:proofErr w:type="spellEnd"/>
    </w:p>
    <w:p w:rsidR="00C27BFD" w:rsidRDefault="00000000">
      <w:r>
        <w:t>The people of X will sing their songs, dance their dances;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PROCESSIVE </w:t>
            </w:r>
            <w:r>
              <w:lastRenderedPageBreak/>
              <w:t>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hīmene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tangata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dancing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x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rātou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PP3PLU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POSSESSOR of dances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noti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hīmene_2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songs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singing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'ori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dancing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AND_TERM2 of AND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'oki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rātou_2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rātou_3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'ori_2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dances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dancing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8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proofErr w:type="spellStart"/>
      <w:proofErr w:type="gramStart"/>
      <w:r w:rsidRPr="009A3985">
        <w:rPr>
          <w:rStyle w:val="Strong"/>
          <w:lang w:val="fr-FR"/>
        </w:rPr>
        <w:t>mē</w:t>
      </w:r>
      <w:proofErr w:type="spellEnd"/>
      <w:proofErr w:type="gramEnd"/>
      <w:r w:rsidRPr="009A3985">
        <w:rPr>
          <w:rStyle w:val="Strong"/>
          <w:lang w:val="fr-FR"/>
        </w:rPr>
        <w:t xml:space="preserve"> au ra </w:t>
      </w:r>
      <w:proofErr w:type="spellStart"/>
      <w:r w:rsidRPr="009A3985">
        <w:rPr>
          <w:rStyle w:val="Strong"/>
          <w:lang w:val="fr-FR"/>
        </w:rPr>
        <w:t>nā</w:t>
      </w:r>
      <w:proofErr w:type="spellEnd"/>
      <w:r w:rsidRPr="009A3985">
        <w:rPr>
          <w:rStyle w:val="Strong"/>
          <w:lang w:val="fr-FR"/>
        </w:rPr>
        <w:t xml:space="preserve"> te </w:t>
      </w:r>
      <w:proofErr w:type="spellStart"/>
      <w:r w:rsidRPr="009A3985">
        <w:rPr>
          <w:rStyle w:val="Strong"/>
          <w:lang w:val="fr-FR"/>
        </w:rPr>
        <w:t>tangata</w:t>
      </w:r>
      <w:proofErr w:type="spellEnd"/>
      <w:r w:rsidRPr="009A3985">
        <w:rPr>
          <w:rStyle w:val="Strong"/>
          <w:lang w:val="fr-FR"/>
        </w:rPr>
        <w:t xml:space="preserve"> te '</w:t>
      </w:r>
      <w:proofErr w:type="spellStart"/>
      <w:r w:rsidRPr="009A3985">
        <w:rPr>
          <w:rStyle w:val="Strong"/>
          <w:lang w:val="fr-FR"/>
        </w:rPr>
        <w:t>īmene</w:t>
      </w:r>
      <w:proofErr w:type="spellEnd"/>
      <w:r w:rsidRPr="009A3985">
        <w:rPr>
          <w:rStyle w:val="Strong"/>
          <w:lang w:val="fr-FR"/>
        </w:rPr>
        <w:t xml:space="preserve"> 'e te </w:t>
      </w:r>
      <w:proofErr w:type="spellStart"/>
      <w:r w:rsidRPr="009A3985">
        <w:rPr>
          <w:rStyle w:val="Strong"/>
          <w:lang w:val="fr-FR"/>
        </w:rPr>
        <w:t>kori</w:t>
      </w:r>
      <w:proofErr w:type="spellEnd"/>
    </w:p>
    <w:p w:rsidR="00C27BFD" w:rsidRDefault="00000000">
      <w:r>
        <w:t>Everyone loves music and dance.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mē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loving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loving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tangata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loving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'īmene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AND_TERM1 of AND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loving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kori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dance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AND_TERM2 of AND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9</w:t>
      </w:r>
    </w:p>
    <w:p w:rsidR="00C27BFD" w:rsidRDefault="00000000">
      <w:r>
        <w:t xml:space="preserve"> </w:t>
      </w:r>
      <w:r>
        <w:rPr>
          <w:rStyle w:val="Strong"/>
        </w:rPr>
        <w:t>'ia oti ana'e, e fa'ati'a tō tātou pu'era'a 'ina'ina tā tātou 'anga 'akaeoroero nā te taurekareka</w:t>
      </w:r>
    </w:p>
    <w:p w:rsidR="00C27BFD" w:rsidRDefault="00000000">
      <w:r>
        <w:lastRenderedPageBreak/>
        <w:t>Then our elders will tell stories from the olden times, for the young to hear.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oti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ana'e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fa'ati'a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tātou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PP1PLU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POSSESSOR of elders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pu'era'a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elders_1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telling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'ina'ina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elders_2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telling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tātou_2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'anga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stories_1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hearing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'akaeoroero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stories_2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hearing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taurekareka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youngs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hearing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10</w:t>
      </w:r>
    </w:p>
    <w:p w:rsidR="00C27BFD" w:rsidRDefault="00000000">
      <w:r>
        <w:t xml:space="preserve"> </w:t>
      </w:r>
      <w:r>
        <w:rPr>
          <w:rStyle w:val="Strong"/>
        </w:rPr>
        <w:t>i kite 'ēna koe tō puta ra</w:t>
      </w:r>
    </w:p>
    <w:p w:rsidR="00C27BFD" w:rsidRDefault="00000000">
      <w:r>
        <w:t>You’ve seen it already.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kite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'ēna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already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INFORMATION of seeing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koe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seeing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Ref_1_object_1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puta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Ref_1_object_2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Ref_1_object_3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3"/>
      </w:pPr>
      <w:bookmarkStart w:id="4" w:name="_Toc192316646"/>
      <w:r>
        <w:t>Example of VOS:</w:t>
      </w:r>
      <w:bookmarkEnd w:id="4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proofErr w:type="gramStart"/>
      <w:r w:rsidRPr="009A3985">
        <w:rPr>
          <w:rStyle w:val="Strong"/>
          <w:lang w:val="fr-FR"/>
        </w:rPr>
        <w:t>e</w:t>
      </w:r>
      <w:proofErr w:type="gram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ka'u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roa</w:t>
      </w:r>
      <w:proofErr w:type="spellEnd"/>
      <w:r w:rsidRPr="009A3985">
        <w:rPr>
          <w:rStyle w:val="Strong"/>
          <w:lang w:val="fr-FR"/>
        </w:rPr>
        <w:t xml:space="preserve"> te </w:t>
      </w:r>
      <w:proofErr w:type="spellStart"/>
      <w:r w:rsidRPr="009A3985">
        <w:rPr>
          <w:rStyle w:val="Strong"/>
          <w:lang w:val="fr-FR"/>
        </w:rPr>
        <w:t>tangata</w:t>
      </w:r>
      <w:proofErr w:type="spellEnd"/>
      <w:r w:rsidRPr="009A3985">
        <w:rPr>
          <w:rStyle w:val="Strong"/>
          <w:lang w:val="fr-FR"/>
        </w:rPr>
        <w:t xml:space="preserve"> te </w:t>
      </w:r>
      <w:proofErr w:type="spellStart"/>
      <w:r w:rsidRPr="009A3985">
        <w:rPr>
          <w:rStyle w:val="Strong"/>
          <w:lang w:val="fr-FR"/>
        </w:rPr>
        <w:t>ka'u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maitataki</w:t>
      </w:r>
      <w:proofErr w:type="spellEnd"/>
      <w:r w:rsidRPr="009A3985">
        <w:rPr>
          <w:rStyle w:val="Strong"/>
          <w:lang w:val="fr-FR"/>
        </w:rPr>
        <w:t xml:space="preserve"> ra</w:t>
      </w:r>
    </w:p>
    <w:p w:rsidR="00C27BFD" w:rsidRDefault="00000000">
      <w:r>
        <w:lastRenderedPageBreak/>
        <w:t>People would wear beautiful clothes.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ka'u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wearing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ASPECT: HABITUAL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roa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tangata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wearing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ka'u_2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maitataki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beautiful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clothes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3"/>
      </w:pPr>
      <w:bookmarkStart w:id="5" w:name="_Toc192316647"/>
      <w:r>
        <w:t>Example of OVS:</w:t>
      </w:r>
      <w:bookmarkEnd w:id="5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rā, kōta'i pu'e hoho'a tahito kite'ia e au i roto i te piha o tōku karakua</w:t>
      </w:r>
    </w:p>
    <w:p w:rsidR="00C27BFD" w:rsidRDefault="00000000">
      <w:r>
        <w:t>Here is an old photo album I just found in my parents’ room.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kōta'i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pu'e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 album_1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 X of PRESENT X, PATIENT of finding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hoho'a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 album_2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 X of PRESENT X, PATIENT of finding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tahito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photo album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kite'ia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TENSE: JUST A MOMENT AGO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PP1SG_1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finding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roto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piha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INFORMATION of finding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tōku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PP1SG_2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finding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karakua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parents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POSSESSOR of room</w:t>
            </w:r>
          </w:p>
        </w:tc>
      </w:tr>
    </w:tbl>
    <w:p w:rsidR="00C27BFD" w:rsidRDefault="00000000">
      <w:r>
        <w:lastRenderedPageBreak/>
        <w:t xml:space="preserve">   </w:t>
      </w:r>
    </w:p>
    <w:p w:rsidR="00C27BFD" w:rsidRDefault="00000000">
      <w:pPr>
        <w:pStyle w:val="ListBullet"/>
      </w:pPr>
      <w:r>
        <w:t>Example 2</w:t>
      </w:r>
    </w:p>
    <w:p w:rsidR="00C27BFD" w:rsidRDefault="00000000">
      <w:r>
        <w:t xml:space="preserve"> </w:t>
      </w:r>
      <w:r>
        <w:rPr>
          <w:rStyle w:val="Strong"/>
        </w:rPr>
        <w:t>kāre ake 'aka'ou ho'i ïa e kai tā mātou tō te 'are</w:t>
      </w:r>
    </w:p>
    <w:p w:rsidR="00C27BFD" w:rsidRDefault="00000000">
      <w:r>
        <w:t>now we have nothing left at home!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kāre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left_1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possessing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ake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left_2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possessing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'aka'ou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left_3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possessing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ho'i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ïa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possessing_1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mātou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PP1EXCDU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possessing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possessing_2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'are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INFORMATION of possessing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3</w:t>
      </w:r>
    </w:p>
    <w:p w:rsidR="00C27BFD" w:rsidRDefault="00000000">
      <w:r>
        <w:t xml:space="preserve"> </w:t>
      </w:r>
      <w:r>
        <w:rPr>
          <w:rStyle w:val="Strong"/>
        </w:rPr>
        <w:t>'ia oti, e 'amu 'āmui pauroa tātou</w:t>
      </w:r>
    </w:p>
    <w:p w:rsidR="00C27BFD" w:rsidRDefault="00000000">
      <w:r>
        <w:t>After that, we’ll all share lunch together.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X_1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INFORMATION of sharing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oti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X_2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INFORMATION of sharing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'amu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'āmui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together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OBLIQUE ROLE WITH of sharing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pauroa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tātou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PP1PLU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sharing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3"/>
      </w:pPr>
      <w:bookmarkStart w:id="6" w:name="_Toc192316648"/>
      <w:r>
        <w:t>Example of OSV:</w:t>
      </w:r>
      <w:bookmarkEnd w:id="6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mē ngare pa'i te 'akaeroero tā rātou i kite</w:t>
      </w:r>
    </w:p>
    <w:p w:rsidR="00C27BFD" w:rsidRDefault="00000000">
      <w:r>
        <w:t>They know so many stories.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mē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ATTRIBUTIVE 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ngare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pa'i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'akaeroero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stories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QUANTIFIER: so many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knowing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rātou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PP3PLU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knowing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kite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2"/>
      </w:pPr>
      <w:bookmarkStart w:id="7" w:name="_Toc192316649"/>
      <w:r>
        <w:t>1.2. Canonical word orders: Order of Subject and Verb</w:t>
      </w:r>
      <w:bookmarkEnd w:id="7"/>
    </w:p>
    <w:p w:rsidR="00C27BFD" w:rsidRDefault="00000000">
      <w:r>
        <w:br/>
        <w:t xml:space="preserve">            In rapa, Order of Subject and Verb is mainly VS</w:t>
      </w:r>
      <w:r>
        <w:br/>
        <w:t xml:space="preserve">            </w:t>
      </w:r>
    </w:p>
    <w:p w:rsidR="00C27BFD" w:rsidRDefault="00000000">
      <w:pPr>
        <w:pStyle w:val="Heading3"/>
      </w:pPr>
      <w:bookmarkStart w:id="8" w:name="_Toc192316650"/>
      <w:r>
        <w:t>Example of SV:</w:t>
      </w:r>
      <w:bookmarkEnd w:id="8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tō mata'iti nei, nā te tangata o x e haere mai i kō nei</w:t>
      </w:r>
    </w:p>
    <w:p w:rsidR="00C27BFD" w:rsidRDefault="00000000">
      <w:r>
        <w:t>This time, the people from village X will all be coming to our community.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mata'iti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nei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tangata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coming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o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x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village X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</w:t>
            </w:r>
            <w:r>
              <w:lastRenderedPageBreak/>
              <w:t>INFORMATION of people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haere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coming_2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TENSE: GENERIC FUTURE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nei_2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3"/>
      </w:pPr>
      <w:bookmarkStart w:id="9" w:name="_Toc192316651"/>
      <w:r>
        <w:t>Example of VS:</w:t>
      </w:r>
      <w:bookmarkEnd w:id="9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kā mate raua 'a 'ānau'ia ai uou</w:t>
      </w:r>
    </w:p>
    <w:p w:rsidR="00C27BFD" w:rsidRDefault="00000000">
      <w:r>
        <w:t>They died before I was born.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TENSE: GENERIC PAST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PP3DU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dying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'ānau'ia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being born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TENSE: GENERIC PAST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 X of BEFORE X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uou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being born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2</w:t>
      </w:r>
    </w:p>
    <w:p w:rsidR="00C27BFD" w:rsidRDefault="00000000">
      <w:r>
        <w:t xml:space="preserve"> </w:t>
      </w:r>
      <w:r>
        <w:rPr>
          <w:rStyle w:val="Strong"/>
        </w:rPr>
        <w:t>e hou ta'anga'ia vou</w:t>
      </w:r>
    </w:p>
    <w:p w:rsidR="00C27BFD" w:rsidRDefault="00000000">
      <w:r>
        <w:t>I sweat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ASSERT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sweating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ta'anga'ia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vou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sweating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3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lastRenderedPageBreak/>
        <w:t xml:space="preserve"> </w:t>
      </w:r>
      <w:proofErr w:type="gramStart"/>
      <w:r w:rsidRPr="009A3985">
        <w:rPr>
          <w:rStyle w:val="Strong"/>
          <w:lang w:val="fr-FR"/>
        </w:rPr>
        <w:t>e</w:t>
      </w:r>
      <w:proofErr w:type="gramEnd"/>
      <w:r w:rsidRPr="009A3985">
        <w:rPr>
          <w:rStyle w:val="Strong"/>
          <w:lang w:val="fr-FR"/>
        </w:rPr>
        <w:t xml:space="preserve"> ara </w:t>
      </w:r>
      <w:proofErr w:type="spellStart"/>
      <w:r w:rsidRPr="009A3985">
        <w:rPr>
          <w:rStyle w:val="Strong"/>
          <w:lang w:val="fr-FR"/>
        </w:rPr>
        <w:t>atu</w:t>
      </w:r>
      <w:proofErr w:type="spellEnd"/>
      <w:r w:rsidRPr="009A3985">
        <w:rPr>
          <w:rStyle w:val="Strong"/>
          <w:lang w:val="fr-FR"/>
        </w:rPr>
        <w:t xml:space="preserve"> ai </w:t>
      </w:r>
      <w:proofErr w:type="spellStart"/>
      <w:r w:rsidRPr="009A3985">
        <w:rPr>
          <w:rStyle w:val="Strong"/>
          <w:lang w:val="fr-FR"/>
        </w:rPr>
        <w:t>vou</w:t>
      </w:r>
      <w:proofErr w:type="spellEnd"/>
      <w:r w:rsidRPr="009A3985">
        <w:rPr>
          <w:rStyle w:val="Strong"/>
          <w:lang w:val="fr-FR"/>
        </w:rPr>
        <w:t xml:space="preserve"> '</w:t>
      </w:r>
      <w:proofErr w:type="spellStart"/>
      <w:r w:rsidRPr="009A3985">
        <w:rPr>
          <w:rStyle w:val="Strong"/>
          <w:lang w:val="fr-FR"/>
        </w:rPr>
        <w:t>ia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tae</w:t>
      </w:r>
      <w:proofErr w:type="spellEnd"/>
      <w:r w:rsidRPr="009A3985">
        <w:rPr>
          <w:rStyle w:val="Strong"/>
          <w:lang w:val="fr-FR"/>
        </w:rPr>
        <w:t xml:space="preserve"> te </w:t>
      </w:r>
      <w:proofErr w:type="spellStart"/>
      <w:r w:rsidRPr="009A3985">
        <w:rPr>
          <w:rStyle w:val="Strong"/>
          <w:lang w:val="fr-FR"/>
        </w:rPr>
        <w:t>pō</w:t>
      </w:r>
      <w:proofErr w:type="spellEnd"/>
    </w:p>
    <w:p w:rsidR="00C27BFD" w:rsidRDefault="00000000">
      <w:r>
        <w:t>and then I wake up in the middle of the night.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waking up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atu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PROCESSIVE PREDICATE_3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vou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waking up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of the night_1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of the night_2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of the night_3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pō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of the night_4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4</w:t>
      </w:r>
    </w:p>
    <w:p w:rsidR="00C27BFD" w:rsidRDefault="00000000">
      <w:r>
        <w:t xml:space="preserve"> </w:t>
      </w:r>
      <w:r>
        <w:rPr>
          <w:rStyle w:val="Strong"/>
        </w:rPr>
        <w:t>'ia ti'a ana'e rā vou, e kōta'e tāku e hina'aro</w:t>
      </w:r>
    </w:p>
    <w:p w:rsidR="00C27BFD" w:rsidRDefault="00000000">
      <w:r>
        <w:t>But every time I wake up, I’m very thirsty.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ti'a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waking up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ana'e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vou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experiencing in the body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kōta'e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tāku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hina'aro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5</w:t>
      </w:r>
    </w:p>
    <w:p w:rsidR="00C27BFD" w:rsidRDefault="00000000">
      <w:r>
        <w:lastRenderedPageBreak/>
        <w:t xml:space="preserve"> </w:t>
      </w:r>
      <w:r>
        <w:rPr>
          <w:rStyle w:val="Strong"/>
        </w:rPr>
        <w:t>e naku na māua i te māngāvai, i kō rā</w:t>
      </w:r>
    </w:p>
    <w:p w:rsidR="00C27BFD" w:rsidRDefault="00000000">
      <w:r>
        <w:t>Well, we’re walking down to the river, over there.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naku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PP1EXCDU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walking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māngāvai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river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OBLIQUE ROLE DESTINATION of walking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2"/>
      </w:pPr>
      <w:bookmarkStart w:id="10" w:name="_Toc192316652"/>
      <w:r>
        <w:t>1.3. Canonical word orders: Order of Object and Verb</w:t>
      </w:r>
      <w:bookmarkEnd w:id="10"/>
    </w:p>
    <w:p w:rsidR="00C27BFD" w:rsidRDefault="00000000">
      <w:r>
        <w:br/>
        <w:t xml:space="preserve">            In rapa, Order of Object and Verb is mainly VO</w:t>
      </w:r>
      <w:r>
        <w:br/>
        <w:t xml:space="preserve">            </w:t>
      </w:r>
    </w:p>
    <w:p w:rsidR="00C27BFD" w:rsidRDefault="00000000">
      <w:pPr>
        <w:pStyle w:val="Heading2"/>
      </w:pPr>
      <w:bookmarkStart w:id="11" w:name="_Toc192316653"/>
      <w:r>
        <w:t>1.4. Canonical word orders: Order of Adjective and Noun</w:t>
      </w:r>
      <w:bookmarkEnd w:id="11"/>
    </w:p>
    <w:p w:rsidR="00C27BFD" w:rsidRDefault="00000000">
      <w:r>
        <w:br/>
        <w:t xml:space="preserve">            In rapa, Order of Adjective and Noun is mainly Noun-Adjective</w:t>
      </w:r>
      <w:r>
        <w:br/>
        <w:t xml:space="preserve">            </w:t>
      </w:r>
    </w:p>
    <w:p w:rsidR="00C27BFD" w:rsidRDefault="00000000">
      <w:pPr>
        <w:pStyle w:val="Heading3"/>
      </w:pPr>
      <w:bookmarkStart w:id="12" w:name="_Toc192316654"/>
      <w:r>
        <w:t>Example of Adjective-Noun:</w:t>
      </w:r>
      <w:bookmarkEnd w:id="12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tō tau ra, mē faufa'a roa ra te mōmo'a. e 'ōro'a tā'ato'a nō te fēti'i</w:t>
      </w:r>
    </w:p>
    <w:p w:rsidR="00C27BFD" w:rsidRDefault="00000000">
      <w:r>
        <w:t>In those times, the engagement was a major event for the whole family,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those times_1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INFORMATION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those times_2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INFORMATION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mē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faufa'a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event_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roa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mōmo'a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'ōro'a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event_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tā'ato'a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fēti'i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family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OBLIQUE ROLE DESTINATION of equating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2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r w:rsidRPr="009A3985">
        <w:rPr>
          <w:rStyle w:val="Strong"/>
          <w:lang w:val="fr-FR"/>
        </w:rPr>
        <w:t xml:space="preserve">'o </w:t>
      </w:r>
      <w:proofErr w:type="spellStart"/>
      <w:r w:rsidRPr="009A3985">
        <w:rPr>
          <w:rStyle w:val="Strong"/>
          <w:lang w:val="fr-FR"/>
        </w:rPr>
        <w:t>vai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ïa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tō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kororio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tamariki</w:t>
      </w:r>
      <w:proofErr w:type="spellEnd"/>
      <w:r w:rsidRPr="009A3985">
        <w:rPr>
          <w:rStyle w:val="Strong"/>
          <w:lang w:val="fr-FR"/>
        </w:rPr>
        <w:t xml:space="preserve"> i muri mai</w:t>
      </w:r>
    </w:p>
    <w:p w:rsidR="00C27BFD" w:rsidRDefault="00000000">
      <w:r>
        <w:t>And who is the small boy behind her?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vai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wildcard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ïa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kororio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boy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tamariki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boy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BEHIND X_1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INFORMATION of boy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muri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BEHIND X_2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INFORMATION of boy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3</w:t>
      </w:r>
    </w:p>
    <w:p w:rsidR="00C27BFD" w:rsidRDefault="00000000">
      <w:r>
        <w:t xml:space="preserve"> </w:t>
      </w:r>
      <w:r>
        <w:rPr>
          <w:rStyle w:val="Strong"/>
        </w:rPr>
        <w:t>'o teri, metua nōku</w:t>
      </w:r>
    </w:p>
    <w:p w:rsidR="00C27BFD" w:rsidRDefault="00000000">
      <w:r>
        <w:t>That’s my uncle Teri.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teri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uncle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metua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uncle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nōku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POSSESSOR of uncle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4</w:t>
      </w:r>
    </w:p>
    <w:p w:rsidR="00C27BFD" w:rsidRDefault="00000000">
      <w:r>
        <w:t xml:space="preserve"> </w:t>
      </w:r>
      <w:r>
        <w:rPr>
          <w:rStyle w:val="Strong"/>
        </w:rPr>
        <w:t>tē 'ea ra ïa 'are 'aikete'anga tā rāua i naku i muri ake</w:t>
      </w:r>
    </w:p>
    <w:p w:rsidR="00C27BFD" w:rsidRDefault="00000000">
      <w:r>
        <w:t>And what school did they attend then?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tē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'ea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wildcard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school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ïa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'are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attending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'aikete'anga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attending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PP3DU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attending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naku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TENSE: A LONG TIME AGO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muri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(time)_1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INFORMATION of attending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ake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(time)_2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INFORMATION of attending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3"/>
      </w:pPr>
      <w:bookmarkStart w:id="13" w:name="_Toc192316655"/>
      <w:r>
        <w:t>Example of Noun-Adjective:</w:t>
      </w:r>
      <w:bookmarkEnd w:id="13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rā, kōta'i pu'e hoho'a tahito kite'ia e au i roto i te piha o tōku karakua</w:t>
      </w:r>
    </w:p>
    <w:p w:rsidR="00C27BFD" w:rsidRDefault="00000000">
      <w:r>
        <w:t>Here is an old photo album I just found in my parents’ room.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kōta'i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pu'e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 album_1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X of </w:t>
            </w:r>
            <w:r>
              <w:lastRenderedPageBreak/>
              <w:t>PRESENT X, PATIENT of finding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hoho'a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 album_2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 X of PRESENT X, PATIENT of finding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tahito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photo album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kite'ia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TENSE: JUST A MOMENT AGO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PP1SG_1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finding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roto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piha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INFORMATION of finding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tōku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PP1SG_2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finding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karakua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parents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POSSESSOR of room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2</w:t>
      </w:r>
    </w:p>
    <w:p w:rsidR="00C27BFD" w:rsidRDefault="00000000">
      <w:r>
        <w:t xml:space="preserve"> </w:t>
      </w:r>
      <w:r>
        <w:rPr>
          <w:rStyle w:val="Strong"/>
        </w:rPr>
        <w:t>'o vai terā ra i runga tō hoho'a mātāmua na rā</w:t>
      </w:r>
    </w:p>
    <w:p w:rsidR="00C27BFD" w:rsidRDefault="00000000">
      <w:r>
        <w:t>Who’s this on that first photo?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vai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 wildcard_1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wildcard_2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runga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POINTED BY SPEAKER_1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hoho'a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INFORMATION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mātāmua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photo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POINTED BY SPEAKER_2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POINTED BY SPEAKER_3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equating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lastRenderedPageBreak/>
        <w:t>Example 3</w:t>
      </w:r>
    </w:p>
    <w:p w:rsidR="00C27BFD" w:rsidRDefault="00000000">
      <w:r>
        <w:t xml:space="preserve"> </w:t>
      </w:r>
      <w:r>
        <w:rPr>
          <w:rStyle w:val="Strong"/>
        </w:rPr>
        <w:t>tōku 'ina'ina terā ra, i te pae o tōku karakua pē'ā</w:t>
      </w:r>
    </w:p>
    <w:p w:rsidR="00C27BFD" w:rsidRDefault="00000000">
      <w:r>
        <w:t>These are my grandparents, on my mother’s side.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tōku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PP1SG_1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POSSESSOR of grandparents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'ina'ina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grandparents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presenting (presentative)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POINTED BY SPEAKER_1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presenting (presentative)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POINTED BY SPEAKER_2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presenting (presentative)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pae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mothers side_1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grandparents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o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mothers side_2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grandparents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tōku_2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karakua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mothers side_4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grandparents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pē'ā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mothers side_5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grandparents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4</w:t>
      </w:r>
    </w:p>
    <w:p w:rsidR="00C27BFD" w:rsidRDefault="00000000">
      <w:r>
        <w:t xml:space="preserve"> </w:t>
      </w:r>
      <w:r>
        <w:rPr>
          <w:rStyle w:val="Strong"/>
        </w:rPr>
        <w:t>tōku 'ina'ina rua tēnei ra 'e tōku 'ina'ina pē'ā terā ra</w:t>
      </w:r>
    </w:p>
    <w:p w:rsidR="00C27BFD" w:rsidRDefault="00000000">
      <w:r>
        <w:t>Grandpa here on the left, and Grandma on the right.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tōku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'ina'ina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grandpa_1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AND_TERM1 of AND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grandpa_2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AND_TERM1 of AND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tēnei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POINTED BY SPEAKER_1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grandpa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POINTED BY SPEAKER_2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grandpa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tōku_2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'ina'ina_2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pē'ā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grandma_2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AND_TERM2 of AND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POINTED BY SPEAKER_3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grandpa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5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proofErr w:type="gramStart"/>
      <w:r w:rsidRPr="009A3985">
        <w:rPr>
          <w:rStyle w:val="Strong"/>
          <w:lang w:val="fr-FR"/>
        </w:rPr>
        <w:t>te</w:t>
      </w:r>
      <w:proofErr w:type="gram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ma'ana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terā</w:t>
      </w:r>
      <w:proofErr w:type="spellEnd"/>
      <w:r w:rsidRPr="009A3985">
        <w:rPr>
          <w:rStyle w:val="Strong"/>
          <w:lang w:val="fr-FR"/>
        </w:rPr>
        <w:t xml:space="preserve"> o </w:t>
      </w:r>
      <w:proofErr w:type="spellStart"/>
      <w:r w:rsidRPr="009A3985">
        <w:rPr>
          <w:rStyle w:val="Strong"/>
          <w:lang w:val="fr-FR"/>
        </w:rPr>
        <w:t>tō</w:t>
      </w:r>
      <w:proofErr w:type="spellEnd"/>
      <w:r w:rsidRPr="009A3985">
        <w:rPr>
          <w:rStyle w:val="Strong"/>
          <w:lang w:val="fr-FR"/>
        </w:rPr>
        <w:t xml:space="preserve"> </w:t>
      </w:r>
      <w:proofErr w:type="spellStart"/>
      <w:r w:rsidRPr="009A3985">
        <w:rPr>
          <w:rStyle w:val="Strong"/>
          <w:lang w:val="fr-FR"/>
        </w:rPr>
        <w:t>raua</w:t>
      </w:r>
      <w:proofErr w:type="spellEnd"/>
      <w:r w:rsidRPr="009A3985">
        <w:rPr>
          <w:rStyle w:val="Strong"/>
          <w:lang w:val="fr-FR"/>
        </w:rPr>
        <w:t xml:space="preserve"> '</w:t>
      </w:r>
      <w:proofErr w:type="spellStart"/>
      <w:r w:rsidRPr="009A3985">
        <w:rPr>
          <w:rStyle w:val="Strong"/>
          <w:lang w:val="fr-FR"/>
        </w:rPr>
        <w:t>akaipoipo'anga</w:t>
      </w:r>
      <w:proofErr w:type="spellEnd"/>
    </w:p>
    <w:p w:rsidR="00C27BFD" w:rsidRDefault="00000000">
      <w:r>
        <w:t>Was that the day of their wedding?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ma'ana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Ref_Event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PP3DU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POSSESSOR of wedding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'akaipoipo'anga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wedding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day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6</w:t>
      </w:r>
    </w:p>
    <w:p w:rsidR="00C27BFD" w:rsidRDefault="00000000">
      <w:r>
        <w:t xml:space="preserve"> </w:t>
      </w:r>
      <w:r>
        <w:rPr>
          <w:rStyle w:val="Strong"/>
        </w:rPr>
        <w:t>te ma'ana pa'a terā ra o tō raua mōmo'a</w:t>
      </w:r>
    </w:p>
    <w:p w:rsidR="00C27BFD" w:rsidRDefault="00000000">
      <w:r>
        <w:t>This must have been the day when they got engaged.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ma'ana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pa'a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Ref_Event_1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Ref_Event_2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PP3DU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getting engaged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mōmo'a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getting engaged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TENSE: GENERIC PAST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day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7</w:t>
      </w:r>
    </w:p>
    <w:p w:rsidR="00C27BFD" w:rsidRPr="009A3985" w:rsidRDefault="00000000">
      <w:pPr>
        <w:rPr>
          <w:lang w:val="fr-FR"/>
        </w:rPr>
      </w:pPr>
      <w:r w:rsidRPr="009A3985">
        <w:rPr>
          <w:lang w:val="fr-FR"/>
        </w:rPr>
        <w:t xml:space="preserve"> </w:t>
      </w:r>
      <w:r w:rsidRPr="009A3985">
        <w:rPr>
          <w:rStyle w:val="Strong"/>
          <w:lang w:val="fr-FR"/>
        </w:rPr>
        <w:t>e ka'u roa te tangata te ka'u maitataki ra</w:t>
      </w:r>
    </w:p>
    <w:p w:rsidR="00C27BFD" w:rsidRDefault="00000000">
      <w:r>
        <w:lastRenderedPageBreak/>
        <w:t>People would wear beautiful clothes.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ka'u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wearing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ASPECT: HABITUAL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roa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tangata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wearing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ka'u_2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maitataki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beautiful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clothes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8</w:t>
      </w:r>
    </w:p>
    <w:p w:rsidR="00C27BFD" w:rsidRDefault="00000000">
      <w:r>
        <w:t xml:space="preserve"> </w:t>
      </w:r>
      <w:r>
        <w:rPr>
          <w:rStyle w:val="Strong"/>
        </w:rPr>
        <w:t>e 'are 'aikete'anga tahito ra, kāre 'aka'ou</w:t>
      </w:r>
    </w:p>
    <w:p w:rsidR="00C27BFD" w:rsidRDefault="00000000">
      <w:r>
        <w:t>That was an old school that doesn’t exist anymore.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'are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'aikete'anga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tahito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school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kāre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'aka'ou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anymore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INFORMATION of existing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9</w:t>
      </w:r>
    </w:p>
    <w:p w:rsidR="00C27BFD" w:rsidRDefault="00000000">
      <w:r>
        <w:t xml:space="preserve"> </w:t>
      </w:r>
      <w:r>
        <w:rPr>
          <w:rStyle w:val="Strong"/>
        </w:rPr>
        <w:t>noa atu e tamariki rikiriki ta'anga na koe i kōnei,</w:t>
      </w:r>
    </w:p>
    <w:p w:rsidR="00C27BFD" w:rsidRDefault="00000000">
      <w:r>
        <w:t>Well, on that photo you’re a small child,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noa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atu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tamariki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of </w:t>
            </w:r>
            <w:r>
              <w:lastRenderedPageBreak/>
              <w:t>exhibiting (an attribute)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rikiriki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children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ta'anga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koe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exhibiting (an attribute)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kōnei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exhibiting (an attribute)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10</w:t>
      </w:r>
    </w:p>
    <w:p w:rsidR="00C27BFD" w:rsidRDefault="00000000">
      <w:r>
        <w:t xml:space="preserve"> </w:t>
      </w:r>
      <w:r>
        <w:rPr>
          <w:rStyle w:val="Strong"/>
        </w:rPr>
        <w:t>terā pa'i puta nūmēra ra tāku</w:t>
      </w:r>
    </w:p>
    <w:p w:rsidR="00C27BFD" w:rsidRDefault="00000000">
      <w:r>
        <w:t>It’s my math book.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EQUATIVE PREDICATE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pa'i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puta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nūmēra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book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tāku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POSSESSOR of book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11</w:t>
      </w:r>
    </w:p>
    <w:p w:rsidR="00C27BFD" w:rsidRDefault="00000000">
      <w:r>
        <w:t xml:space="preserve"> </w:t>
      </w:r>
      <w:r>
        <w:rPr>
          <w:rStyle w:val="Strong"/>
        </w:rPr>
        <w:t>'i puta 'āpī ho'i ïa tēnenei</w:t>
      </w:r>
    </w:p>
    <w:p w:rsidR="00C27BFD" w:rsidRDefault="00000000">
      <w:r>
        <w:t>Now I need to buy a new notebook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puta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notebook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buying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'āpī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notebook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ho'i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ïa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tēnenei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INFORMATION of needing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2"/>
      </w:pPr>
      <w:bookmarkStart w:id="14" w:name="_Toc192316656"/>
      <w:r>
        <w:lastRenderedPageBreak/>
        <w:t>1.5. Canonical word orders: Order of Demonstrative and Noun</w:t>
      </w:r>
      <w:bookmarkEnd w:id="14"/>
    </w:p>
    <w:p w:rsidR="00C27BFD" w:rsidRDefault="00000000">
      <w:r>
        <w:br/>
        <w:t xml:space="preserve">            In rapa, Order of Demonstrative and Noun is mainly Noun-Demonstrative</w:t>
      </w:r>
      <w:r>
        <w:br/>
        <w:t xml:space="preserve">            </w:t>
      </w:r>
    </w:p>
    <w:p w:rsidR="00C27BFD" w:rsidRDefault="00000000">
      <w:pPr>
        <w:pStyle w:val="Heading3"/>
      </w:pPr>
      <w:bookmarkStart w:id="15" w:name="_Toc192316657"/>
      <w:r>
        <w:t>Example of Demonstrative-Noun:</w:t>
      </w:r>
      <w:bookmarkEnd w:id="15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'o vai terā ra i runga tō hoho'a mātāmua na rā</w:t>
      </w:r>
    </w:p>
    <w:p w:rsidR="00C27BFD" w:rsidRDefault="00000000">
      <w:r>
        <w:t>Who’s this on that first photo?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'o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vai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 wildcard_1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wildcard_2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runga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POINTED BY SPEAKER_1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hoho'a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INFORMATION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mātāmua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photo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POINTED BY SPEAKER_2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POINTED BY SPEAKER_3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equating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3"/>
      </w:pPr>
      <w:bookmarkStart w:id="16" w:name="_Toc192316658"/>
      <w:r>
        <w:t>Example of Noun-Demonstrative:</w:t>
      </w:r>
      <w:bookmarkEnd w:id="16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tō koe karakua pē'ā 'aka'ou pa'āia ānei terā e 'akatei ra ki te tamariki</w:t>
      </w:r>
    </w:p>
    <w:p w:rsidR="00C27BFD" w:rsidRDefault="00000000">
      <w:r>
        <w:t>This woman is surely your mother again, carrying a child on her back.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tō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koe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POSSESSOR of mother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karakua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mother_1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carrying, PATIENT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pē'ā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women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DEFINITENESS: DEFINITE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'aka'ou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again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pa'āia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surely_1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QUALIFIER of equating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ānei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surely_2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QUALIFIER of equating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terā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POINTED BY SPEAKER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INFORMATION of women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'akatei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tamariki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of carrying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2"/>
      </w:pPr>
      <w:bookmarkStart w:id="17" w:name="_Toc192316659"/>
      <w:r>
        <w:t>1.6. Canonical word orders: Order of Relative Clause and Noun</w:t>
      </w:r>
      <w:bookmarkEnd w:id="17"/>
    </w:p>
    <w:p w:rsidR="00C27BFD" w:rsidRDefault="00000000">
      <w:r>
        <w:br/>
        <w:t xml:space="preserve">            In rapa, Order of Relative Clause and Noun is mainly None</w:t>
      </w:r>
      <w:r>
        <w:br/>
        <w:t xml:space="preserve">            </w:t>
      </w:r>
    </w:p>
    <w:p w:rsidR="00C27BFD" w:rsidRDefault="00000000">
      <w:pPr>
        <w:pStyle w:val="Heading2"/>
      </w:pPr>
      <w:bookmarkStart w:id="18" w:name="_Toc192316660"/>
      <w:r>
        <w:t>1.7. Canonical word orders: Order of Object, Oblique, and Verb</w:t>
      </w:r>
      <w:bookmarkEnd w:id="18"/>
    </w:p>
    <w:p w:rsidR="00C27BFD" w:rsidRDefault="00000000">
      <w:r>
        <w:br/>
        <w:t xml:space="preserve">            In rapa, Order of Object, Oblique, and Verb is mainly VOX</w:t>
      </w:r>
      <w:r>
        <w:br/>
        <w:t xml:space="preserve">            </w:t>
      </w:r>
    </w:p>
    <w:p w:rsidR="00C27BFD" w:rsidRDefault="00000000">
      <w:pPr>
        <w:pStyle w:val="Heading2"/>
      </w:pPr>
      <w:bookmarkStart w:id="19" w:name="_Toc192316661"/>
      <w:r>
        <w:t>1.8. Canonical word orders: Order of Adposition and Noun Phrase</w:t>
      </w:r>
      <w:bookmarkEnd w:id="19"/>
    </w:p>
    <w:p w:rsidR="00C27BFD" w:rsidRDefault="00000000">
      <w:r>
        <w:br/>
        <w:t xml:space="preserve">            In rapa, Order of Adposition and Noun Phrase is mainly Prepositions</w:t>
      </w:r>
      <w:r>
        <w:br/>
        <w:t xml:space="preserve">            </w:t>
      </w:r>
    </w:p>
    <w:p w:rsidR="00C27BFD" w:rsidRDefault="00000000">
      <w:pPr>
        <w:pStyle w:val="Heading2"/>
      </w:pPr>
      <w:bookmarkStart w:id="20" w:name="_Toc192316662"/>
      <w:r>
        <w:t>1.9. Canonical word orders: Order of Adverbial Subordinator and Clause</w:t>
      </w:r>
      <w:bookmarkEnd w:id="20"/>
    </w:p>
    <w:p w:rsidR="00C27BFD" w:rsidRDefault="00000000">
      <w:r>
        <w:br/>
        <w:t xml:space="preserve">            In rapa, Order of Adverbial Subordinator and Clause is mainly Initial subordinator word</w:t>
      </w:r>
      <w:r>
        <w:br/>
        <w:t xml:space="preserve">            </w:t>
      </w:r>
    </w:p>
    <w:p w:rsidR="00C27BFD" w:rsidRDefault="00000000">
      <w:pPr>
        <w:pStyle w:val="Heading2"/>
      </w:pPr>
      <w:bookmarkStart w:id="21" w:name="_Toc192316663"/>
      <w:r>
        <w:t>1.10. Canonical word orders: Order of Genitive and Noun</w:t>
      </w:r>
      <w:bookmarkEnd w:id="21"/>
    </w:p>
    <w:p w:rsidR="00C27BFD" w:rsidRDefault="00000000">
      <w:r>
        <w:br/>
        <w:t xml:space="preserve">            In rapa, Order of Genitive and Noun is mainly Noun-Genitive</w:t>
      </w:r>
      <w:r>
        <w:br/>
        <w:t xml:space="preserve">            </w:t>
      </w:r>
    </w:p>
    <w:p w:rsidR="00C27BFD" w:rsidRDefault="00000000">
      <w:pPr>
        <w:pStyle w:val="Heading2"/>
      </w:pPr>
      <w:bookmarkStart w:id="22" w:name="_Toc192316664"/>
      <w:r>
        <w:lastRenderedPageBreak/>
        <w:t>1.11. Canonical word orders: Order of Degree Word and Adjective</w:t>
      </w:r>
      <w:bookmarkEnd w:id="22"/>
    </w:p>
    <w:p w:rsidR="00C27BFD" w:rsidRDefault="00000000">
      <w:r>
        <w:br/>
        <w:t xml:space="preserve">            In rapa, Order of Degree Word and Adjective is mainly No dominant order</w:t>
      </w:r>
      <w:r>
        <w:br/>
        <w:t xml:space="preserve">            </w:t>
      </w:r>
    </w:p>
    <w:p w:rsidR="00C27BFD" w:rsidRDefault="00000000">
      <w:pPr>
        <w:pStyle w:val="Heading2"/>
      </w:pPr>
      <w:bookmarkStart w:id="23" w:name="_Toc192316665"/>
      <w:r>
        <w:t>1.12. Canonical word orders: Order of Numeral and Noun</w:t>
      </w:r>
      <w:bookmarkEnd w:id="23"/>
    </w:p>
    <w:p w:rsidR="00C27BFD" w:rsidRDefault="00000000">
      <w:r>
        <w:br/>
        <w:t xml:space="preserve">            In rapa, Order of Numeral and Noun is mainly Noun-Numeral</w:t>
      </w:r>
      <w:r>
        <w:br/>
        <w:t xml:space="preserve">            </w:t>
      </w:r>
    </w:p>
    <w:p w:rsidR="00C27BFD" w:rsidRDefault="00000000">
      <w:pPr>
        <w:pStyle w:val="Heading2"/>
      </w:pPr>
      <w:bookmarkStart w:id="24" w:name="_Toc192316666"/>
      <w:r>
        <w:t>1.13. Canonical word orders: What is the order of numeral and noun in the NP?</w:t>
      </w:r>
      <w:bookmarkEnd w:id="24"/>
    </w:p>
    <w:p w:rsidR="00C27BFD" w:rsidRDefault="00000000">
      <w:r>
        <w:br/>
        <w:t xml:space="preserve">            In rapa, What is the order of numeral and noun in the NP? is mainly N-Num</w:t>
      </w:r>
      <w:r>
        <w:br/>
        <w:t xml:space="preserve">            </w:t>
      </w:r>
    </w:p>
    <w:p w:rsidR="00C27BFD" w:rsidRDefault="00000000">
      <w:pPr>
        <w:pStyle w:val="Heading2"/>
      </w:pPr>
      <w:bookmarkStart w:id="25" w:name="_Toc192316667"/>
      <w:r>
        <w:t>1.14. Canonical word orders: What is the order of adnominal demonstrative and noun?</w:t>
      </w:r>
      <w:bookmarkEnd w:id="25"/>
    </w:p>
    <w:p w:rsidR="00C27BFD" w:rsidRDefault="00000000">
      <w:r>
        <w:br/>
        <w:t xml:space="preserve">            In rapa, What is the order of adnominal demonstrative and noun? is mainly N-Dem</w:t>
      </w:r>
      <w:r>
        <w:br/>
        <w:t xml:space="preserve">            </w:t>
      </w:r>
    </w:p>
    <w:p w:rsidR="00C27BFD" w:rsidRDefault="00000000">
      <w:pPr>
        <w:pStyle w:val="Heading2"/>
      </w:pPr>
      <w:bookmarkStart w:id="26" w:name="_Toc192316668"/>
      <w:r>
        <w:t>1.15. Canonical word orders: Is the order of core argument (i.e. S/A/P) constituents fixed?</w:t>
      </w:r>
      <w:bookmarkEnd w:id="26"/>
    </w:p>
    <w:p w:rsidR="00C27BFD" w:rsidRDefault="00000000">
      <w:r>
        <w:br/>
        <w:t xml:space="preserve">            In rapa, Is the order of core argument (i.e. S/A/P) constituents fixed? is mainly present</w:t>
      </w:r>
      <w:r>
        <w:br/>
        <w:t xml:space="preserve">            </w:t>
      </w:r>
    </w:p>
    <w:p w:rsidR="00C27BFD" w:rsidRDefault="00000000">
      <w:pPr>
        <w:pStyle w:val="Heading2"/>
      </w:pPr>
      <w:bookmarkStart w:id="27" w:name="_Toc192316669"/>
      <w:r>
        <w:t>1.16. Canonical word orders: What is the pragmatically unmarked order of S and V in intransitive clauses?</w:t>
      </w:r>
      <w:bookmarkEnd w:id="27"/>
    </w:p>
    <w:p w:rsidR="00C27BFD" w:rsidRDefault="00000000">
      <w:r>
        <w:br/>
        <w:t xml:space="preserve">            In rapa, What is the pragmatically unmarked order of S and V in intransitive clauses? is mainly VS</w:t>
      </w:r>
      <w:r>
        <w:br/>
        <w:t xml:space="preserve">            </w:t>
      </w:r>
    </w:p>
    <w:p w:rsidR="00C27BFD" w:rsidRDefault="00000000">
      <w:pPr>
        <w:pStyle w:val="Heading2"/>
      </w:pPr>
      <w:bookmarkStart w:id="28" w:name="_Toc192316670"/>
      <w:r>
        <w:t>1.17. Canonical word orders: Is a pragmatically unmarked constituent order verb-initial for transitive clauses?</w:t>
      </w:r>
      <w:bookmarkEnd w:id="28"/>
    </w:p>
    <w:p w:rsidR="00C27BFD" w:rsidRDefault="00000000">
      <w:r>
        <w:br/>
        <w:t xml:space="preserve">            In rapa, Is a pragmatically unmarked constituent order verb-initial for transitive clauses? is mainly absent</w:t>
      </w:r>
      <w:r>
        <w:br/>
        <w:t xml:space="preserve">            </w:t>
      </w:r>
    </w:p>
    <w:p w:rsidR="00C27BFD" w:rsidRDefault="00000000">
      <w:pPr>
        <w:pStyle w:val="Heading2"/>
      </w:pPr>
      <w:bookmarkStart w:id="29" w:name="_Toc192316671"/>
      <w:r>
        <w:lastRenderedPageBreak/>
        <w:t>1.18. Canonical word orders: Is a pragmatically unmarked constituent order verb-medial for transitive clauses?</w:t>
      </w:r>
      <w:bookmarkEnd w:id="29"/>
    </w:p>
    <w:p w:rsidR="00C27BFD" w:rsidRDefault="00000000">
      <w:r>
        <w:br/>
        <w:t xml:space="preserve">            In rapa, Is a pragmatically unmarked constituent order verb-medial for transitive clauses? is mainly present</w:t>
      </w:r>
      <w:r>
        <w:br/>
        <w:t xml:space="preserve">            </w:t>
      </w:r>
    </w:p>
    <w:p w:rsidR="00C27BFD" w:rsidRDefault="00000000">
      <w:pPr>
        <w:pStyle w:val="Heading2"/>
      </w:pPr>
      <w:bookmarkStart w:id="30" w:name="_Toc192316672"/>
      <w:r>
        <w:t>1.19. Canonical word orders: Is a pragmatically unmarked constituent order verb-final for transitive clauses?</w:t>
      </w:r>
      <w:bookmarkEnd w:id="30"/>
    </w:p>
    <w:p w:rsidR="00C27BFD" w:rsidRDefault="00000000">
      <w:r>
        <w:br/>
        <w:t xml:space="preserve">            In rapa, Is a pragmatically unmarked constituent order verb-final for transitive clauses? is mainly absent</w:t>
      </w:r>
      <w:r>
        <w:br/>
        <w:t xml:space="preserve">            </w:t>
      </w:r>
    </w:p>
    <w:p w:rsidR="00C27BFD" w:rsidRDefault="00000000">
      <w:pPr>
        <w:pStyle w:val="Heading2"/>
      </w:pPr>
      <w:bookmarkStart w:id="31" w:name="_Toc192316673"/>
      <w:r>
        <w:t>1.20. Canonical word orders: Is the order of constituents the same in main and subordinate clauses?</w:t>
      </w:r>
      <w:bookmarkEnd w:id="31"/>
    </w:p>
    <w:p w:rsidR="00C27BFD" w:rsidRDefault="00000000">
      <w:r>
        <w:br/>
        <w:t xml:space="preserve">            In rapa, Is the order of constituents the same in main and subordinate clauses? is mainly present</w:t>
      </w:r>
      <w:r>
        <w:br/>
        <w:t xml:space="preserve">            </w:t>
      </w:r>
    </w:p>
    <w:p w:rsidR="00C27BFD" w:rsidRDefault="00000000">
      <w:pPr>
        <w:pStyle w:val="Heading2"/>
      </w:pPr>
      <w:bookmarkStart w:id="32" w:name="_Toc192316674"/>
      <w:r>
        <w:t>1.21. Canonical word orders: What is the order of adnominal property word and noun?</w:t>
      </w:r>
      <w:bookmarkEnd w:id="32"/>
    </w:p>
    <w:p w:rsidR="00C27BFD" w:rsidRDefault="00000000">
      <w:r>
        <w:br/>
        <w:t xml:space="preserve">            In rapa, What is the order of adnominal property word and noun? is mainly N - ANM</w:t>
      </w:r>
      <w:r>
        <w:br/>
        <w:t xml:space="preserve">            </w:t>
      </w:r>
    </w:p>
    <w:p w:rsidR="00C27BFD" w:rsidRDefault="00000000">
      <w:pPr>
        <w:pStyle w:val="Heading2"/>
      </w:pPr>
      <w:bookmarkStart w:id="33" w:name="_Toc192316675"/>
      <w:r>
        <w:t>1.22. Canonical word orders: What is the pragmatically unmarked order of adnominal possessor noun and possessed noun?</w:t>
      </w:r>
      <w:bookmarkEnd w:id="33"/>
    </w:p>
    <w:p w:rsidR="00C27BFD" w:rsidRDefault="00000000">
      <w:r>
        <w:br/>
        <w:t xml:space="preserve">            In rapa, What is the pragmatically unmarked order of adnominal possessor noun and possessed noun? is mainly Possessed-Possessor</w:t>
      </w:r>
      <w:r>
        <w:br/>
        <w:t xml:space="preserve">            </w:t>
      </w:r>
    </w:p>
    <w:p w:rsidR="00C27BFD" w:rsidRDefault="00000000">
      <w:pPr>
        <w:pStyle w:val="Heading1"/>
      </w:pPr>
      <w:bookmarkStart w:id="34" w:name="_Toc192316676"/>
      <w:r>
        <w:t>2. Gender in pronouns</w:t>
      </w:r>
      <w:bookmarkEnd w:id="34"/>
    </w:p>
    <w:p w:rsidR="00C27BFD" w:rsidRDefault="00000000">
      <w:pPr>
        <w:pStyle w:val="Heading2"/>
      </w:pPr>
      <w:bookmarkStart w:id="35" w:name="_Toc192316677"/>
      <w:r>
        <w:t>2.23. Gender in pronouns: Is there a male/female distinction in 1st person independent pronouns?</w:t>
      </w:r>
      <w:bookmarkEnd w:id="35"/>
    </w:p>
    <w:p w:rsidR="00C27BFD" w:rsidRDefault="00000000">
      <w:r>
        <w:br/>
        <w:t xml:space="preserve">            In rapa, Is there a male/female distinction in 1st person independent pronouns? is </w:t>
      </w:r>
      <w:r>
        <w:lastRenderedPageBreak/>
        <w:t>mainly absent</w:t>
      </w:r>
      <w:r>
        <w:br/>
        <w:t xml:space="preserve">            </w:t>
      </w:r>
    </w:p>
    <w:p w:rsidR="00C27BFD" w:rsidRDefault="00000000">
      <w:pPr>
        <w:pStyle w:val="Heading2"/>
      </w:pPr>
      <w:bookmarkStart w:id="36" w:name="_Toc192316678"/>
      <w:r>
        <w:t>2.24. Gender in pronouns: Is there a male/female distinction in 2nd person independent pronouns?</w:t>
      </w:r>
      <w:bookmarkEnd w:id="36"/>
    </w:p>
    <w:p w:rsidR="00C27BFD" w:rsidRDefault="00000000">
      <w:r>
        <w:br/>
        <w:t xml:space="preserve">            In rapa, Is there a male/female distinction in 2nd person independent pronouns? is mainly absent</w:t>
      </w:r>
      <w:r>
        <w:br/>
        <w:t xml:space="preserve">            </w:t>
      </w:r>
    </w:p>
    <w:p w:rsidR="00C27BFD" w:rsidRDefault="00000000">
      <w:pPr>
        <w:pStyle w:val="Heading2"/>
      </w:pPr>
      <w:bookmarkStart w:id="37" w:name="_Toc192316679"/>
      <w:r>
        <w:t>2.25. Gender in pronouns: Is there a gender distinction in independent 3rd person pronouns?</w:t>
      </w:r>
      <w:bookmarkEnd w:id="37"/>
    </w:p>
    <w:p w:rsidR="00C27BFD" w:rsidRDefault="00000000">
      <w:r>
        <w:br/>
        <w:t xml:space="preserve">            In rapa, Is there a gender distinction in independent 3rd person pronouns? is mainly absent</w:t>
      </w:r>
      <w:r>
        <w:br/>
        <w:t xml:space="preserve">            </w:t>
      </w:r>
    </w:p>
    <w:p w:rsidR="00C27BFD" w:rsidRDefault="00000000">
      <w:pPr>
        <w:pStyle w:val="Heading1"/>
      </w:pPr>
      <w:bookmarkStart w:id="38" w:name="_Toc192316680"/>
      <w:r>
        <w:t>3. Semantic roles in pronouns</w:t>
      </w:r>
      <w:bookmarkEnd w:id="38"/>
    </w:p>
    <w:p w:rsidR="00C27BFD" w:rsidRDefault="00000000">
      <w:pPr>
        <w:pStyle w:val="Heading2"/>
      </w:pPr>
      <w:bookmarkStart w:id="39" w:name="_Toc192316681"/>
      <w:r>
        <w:t>3.26. Semantic roles in pronouns: Are there morphological cases for pronominal core arguments (i.e. S/A/P)?</w:t>
      </w:r>
      <w:bookmarkEnd w:id="39"/>
    </w:p>
    <w:p w:rsidR="00C27BFD" w:rsidRDefault="00000000">
      <w:r>
        <w:br/>
        <w:t xml:space="preserve">            In rapa, Are there morphological cases for pronominal core arguments (i.e. S/A/P)? is mainly absent</w:t>
      </w:r>
      <w:r>
        <w:br/>
        <w:t xml:space="preserve">            </w:t>
      </w:r>
    </w:p>
    <w:p w:rsidR="00C27BFD" w:rsidRDefault="00000000">
      <w:pPr>
        <w:pStyle w:val="Heading1"/>
      </w:pPr>
      <w:bookmarkStart w:id="40" w:name="_Toc192316682"/>
      <w:r>
        <w:t>4. Dual</w:t>
      </w:r>
      <w:bookmarkEnd w:id="40"/>
    </w:p>
    <w:p w:rsidR="00C27BFD" w:rsidRDefault="00000000">
      <w:pPr>
        <w:pStyle w:val="Heading2"/>
      </w:pPr>
      <w:bookmarkStart w:id="41" w:name="_Toc192316683"/>
      <w:r>
        <w:t>4.27. Dual: Is dual number regularly marked in the noun phrase by a dedicated phonologically free element?</w:t>
      </w:r>
      <w:bookmarkEnd w:id="41"/>
    </w:p>
    <w:p w:rsidR="00C27BFD" w:rsidRDefault="00000000">
      <w:r>
        <w:br/>
        <w:t xml:space="preserve">            In rapa, Is dual number regularly marked in the noun phrase by a dedicated phonologically free element? is mainly absent</w:t>
      </w:r>
      <w:r>
        <w:br/>
        <w:t xml:space="preserve">            </w:t>
      </w:r>
    </w:p>
    <w:p w:rsidR="00C27BFD" w:rsidRDefault="00000000">
      <w:pPr>
        <w:pStyle w:val="Heading3"/>
      </w:pPr>
      <w:bookmarkStart w:id="42" w:name="_Toc192316684"/>
      <w:r>
        <w:t>Example of present:</w:t>
      </w:r>
      <w:bookmarkEnd w:id="42"/>
      <w:r>
        <w:t xml:space="preserve"> </w:t>
      </w:r>
    </w:p>
    <w:p w:rsidR="00C27BFD" w:rsidRDefault="00000000">
      <w:pPr>
        <w:pStyle w:val="ListBullet"/>
      </w:pPr>
      <w:r>
        <w:t>Example 1</w:t>
      </w:r>
    </w:p>
    <w:p w:rsidR="00C27BFD" w:rsidRDefault="00000000">
      <w:r>
        <w:t xml:space="preserve"> </w:t>
      </w:r>
      <w:r>
        <w:rPr>
          <w:rStyle w:val="Strong"/>
        </w:rPr>
        <w:t>kā mate raua 'a 'ānau'ia ai uou</w:t>
      </w:r>
    </w:p>
    <w:p w:rsidR="00C27BFD" w:rsidRDefault="00000000">
      <w:r>
        <w:t>They died before I was born.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lastRenderedPageBreak/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mate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dying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TENSE: GENERIC PAST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raua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PP3DU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dying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'ānau'ia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being born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TENSE: GENERIC PAST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 X of BEFORE X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ai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uou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PP1SG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being born</w:t>
            </w: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ListBullet"/>
      </w:pPr>
      <w:r>
        <w:t>Example 2</w:t>
      </w:r>
    </w:p>
    <w:p w:rsidR="00C27BFD" w:rsidRDefault="00000000">
      <w:r>
        <w:t xml:space="preserve"> </w:t>
      </w:r>
      <w:r>
        <w:rPr>
          <w:rStyle w:val="Strong"/>
        </w:rPr>
        <w:t>mē ngare pa'i te 'akaeroero tā rātou i kite</w:t>
      </w:r>
    </w:p>
    <w:p w:rsidR="00C27BFD" w:rsidRDefault="00000000">
      <w:r>
        <w:t>They know so many stories.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27BFD" w:rsidTr="00C2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rapa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Particularisation</w:t>
            </w:r>
          </w:p>
        </w:tc>
        <w:tc>
          <w:tcPr>
            <w:tcW w:w="2160" w:type="dxa"/>
          </w:tcPr>
          <w:p w:rsidR="00C27B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Relational Particularisation</w:t>
            </w: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mē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ATTRIBUTIVE PREDICATE_1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ngare</w:t>
            </w:r>
          </w:p>
        </w:tc>
        <w:tc>
          <w:tcPr>
            <w:tcW w:w="2160" w:type="dxa"/>
          </w:tcPr>
          <w:p w:rsidR="00C27B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ATTRIBUTIVE PREDICATE_2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pa'i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te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'akaeroero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stories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QUANTIFIER: so many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of knowing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tā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rātou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PP3PLU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of knowing</w:t>
            </w:r>
          </w:p>
        </w:tc>
      </w:tr>
      <w:tr w:rsidR="00C27BFD" w:rsidTr="00C2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i</w:t>
            </w: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BFD" w:rsidTr="00C2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27BFD" w:rsidRDefault="00000000">
            <w:r>
              <w:t>kite</w:t>
            </w:r>
          </w:p>
        </w:tc>
        <w:tc>
          <w:tcPr>
            <w:tcW w:w="2160" w:type="dxa"/>
          </w:tcPr>
          <w:p w:rsidR="00C27B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knowing</w:t>
            </w: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C27BFD" w:rsidRDefault="00C27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7BFD" w:rsidRDefault="00000000">
      <w:r>
        <w:t xml:space="preserve">   </w:t>
      </w:r>
    </w:p>
    <w:p w:rsidR="00C27BFD" w:rsidRDefault="00000000">
      <w:pPr>
        <w:pStyle w:val="Heading1"/>
      </w:pPr>
      <w:bookmarkStart w:id="43" w:name="_Toc192316685"/>
      <w:r>
        <w:t>5. inclusive/exclusive</w:t>
      </w:r>
      <w:bookmarkEnd w:id="43"/>
    </w:p>
    <w:p w:rsidR="00C27BFD" w:rsidRDefault="00000000">
      <w:pPr>
        <w:pStyle w:val="Heading2"/>
      </w:pPr>
      <w:bookmarkStart w:id="44" w:name="_Toc192316686"/>
      <w:r>
        <w:t>5.28. inclusive/exclusive: Inclusive/Exclusive Distinction in Independent Pronouns</w:t>
      </w:r>
      <w:bookmarkEnd w:id="44"/>
    </w:p>
    <w:p w:rsidR="00C27BFD" w:rsidRDefault="00000000">
      <w:r>
        <w:br/>
        <w:t xml:space="preserve">            In rapa, Inclusive/Exclusive Distinction in Independent Pronouns is mainly Inclusive/exclusive</w:t>
      </w:r>
      <w:r>
        <w:br/>
        <w:t xml:space="preserve">            </w:t>
      </w:r>
    </w:p>
    <w:p w:rsidR="00C27BFD" w:rsidRDefault="00000000">
      <w:pPr>
        <w:pStyle w:val="Heading2"/>
      </w:pPr>
      <w:bookmarkStart w:id="45" w:name="_Toc192316687"/>
      <w:r>
        <w:lastRenderedPageBreak/>
        <w:t>5.29. inclusive/exclusive: Is there a distinction between inclusive and exclusive?</w:t>
      </w:r>
      <w:bookmarkEnd w:id="45"/>
    </w:p>
    <w:p w:rsidR="00C27BFD" w:rsidRDefault="00000000">
      <w:r>
        <w:br/>
        <w:t xml:space="preserve">            In rapa, Is there a distinction between inclusive and exclusive? is mainly present</w:t>
      </w:r>
      <w:r>
        <w:br/>
        <w:t xml:space="preserve">            </w:t>
      </w:r>
    </w:p>
    <w:p w:rsidR="00C27BFD" w:rsidRDefault="00000000">
      <w:pPr>
        <w:pStyle w:val="Heading2"/>
      </w:pPr>
      <w:bookmarkStart w:id="46" w:name="_Toc192316688"/>
      <w:r>
        <w:t>5.30. inclusive/exclusive: Inclusive/Exclusive Distinction in Verbal Inflection</w:t>
      </w:r>
      <w:bookmarkEnd w:id="46"/>
    </w:p>
    <w:p w:rsidR="00C27BFD" w:rsidRDefault="00000000">
      <w:r>
        <w:br/>
        <w:t xml:space="preserve">            In rapa, Inclusive/Exclusive Distinction in Verbal Inflection is mainly No person marking</w:t>
      </w:r>
      <w:r>
        <w:br/>
        <w:t xml:space="preserve">            </w:t>
      </w:r>
    </w:p>
    <w:sectPr w:rsidR="00C27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753023">
    <w:abstractNumId w:val="8"/>
  </w:num>
  <w:num w:numId="2" w16cid:durableId="485164965">
    <w:abstractNumId w:val="6"/>
  </w:num>
  <w:num w:numId="3" w16cid:durableId="1246302697">
    <w:abstractNumId w:val="5"/>
  </w:num>
  <w:num w:numId="4" w16cid:durableId="154034657">
    <w:abstractNumId w:val="4"/>
  </w:num>
  <w:num w:numId="5" w16cid:durableId="230041088">
    <w:abstractNumId w:val="7"/>
  </w:num>
  <w:num w:numId="6" w16cid:durableId="43457354">
    <w:abstractNumId w:val="3"/>
  </w:num>
  <w:num w:numId="7" w16cid:durableId="1680497824">
    <w:abstractNumId w:val="2"/>
  </w:num>
  <w:num w:numId="8" w16cid:durableId="1503663809">
    <w:abstractNumId w:val="1"/>
  </w:num>
  <w:num w:numId="9" w16cid:durableId="192715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A3985"/>
    <w:rsid w:val="00AA1D8D"/>
    <w:rsid w:val="00B47730"/>
    <w:rsid w:val="00C27BFD"/>
    <w:rsid w:val="00CB0664"/>
    <w:rsid w:val="00EF0C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84B4A"/>
  <w14:defaultImageDpi w14:val="300"/>
  <w15:docId w15:val="{A287FAD3-0333-144C-957F-528F8517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A39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9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9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39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4390</Words>
  <Characters>25025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Sebastien Christian</cp:lastModifiedBy>
  <cp:revision>2</cp:revision>
  <dcterms:created xsi:type="dcterms:W3CDTF">2025-03-08T18:59:00Z</dcterms:created>
  <dcterms:modified xsi:type="dcterms:W3CDTF">2025-03-08T18:59:00Z</dcterms:modified>
  <cp:category/>
</cp:coreProperties>
</file>