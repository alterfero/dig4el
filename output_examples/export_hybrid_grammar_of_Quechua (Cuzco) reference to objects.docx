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Learning Quechua (Cuzco): Elements of grammar.</w:t>
      </w:r>
    </w:p>
    <w:p>
      <w:pPr>
        <w:pStyle w:val="Heading1"/>
      </w:pPr>
      <w:r>
        <w:t>How does Quechua express where is something (localization)?</w:t>
      </w:r>
    </w:p>
    <w:p>
      <w:r>
        <w:t>Quechua uses locative suffixes and predicates to express the location of people or things. The main locative marker is -pi, which attaches to nouns to indicate 'in', 'at', or 'on' a place (e.g., wasinpi 'in the house', chaypi 'there', kaypichu 'not here'). To specify direction, -man is used for 'to' (e.g., mayman 'to where?'). For expressing 'under', 'on', or 'beside', Quechua combines spatial nouns with -pi (e.g., ukhunpi 'under', patanpi 'on top/beside'). The verb tarikuq can be used for 'located', and existential predicates like tiyanmi indicate existence or presence ('there is'). Negative existence is formed with manam ... -chu. Demonstratives (kay 'this', chay 'that', huk 'other') are placed before the noun and can be combined with locative suffixes to specify 'here', 'there', or 'in that place'. Questions about location use the interrogative maypi ('where?').</w:t>
      </w:r>
    </w:p>
    <w:p>
      <w:pPr>
        <w:pStyle w:val="ListBullet"/>
      </w:pPr>
      <w:r>
        <w:t>Example 1</w:t>
      </w:r>
    </w:p>
    <w:p>
      <w:pPr/>
      <w:r>
        <w:t xml:space="preserve"> </w:t>
      </w:r>
      <w:r>
        <w:rPr>
          <w:rStyle w:val="Strong"/>
        </w:rPr>
        <w:t>kaypiña ñuqaqa unay rikch'akunap qillqaninta tarirqani, tayta-mamaypa wasinpi.</w:t>
      </w:r>
    </w:p>
    <w:p>
      <w:pPr/>
      <w:r>
        <w:t>Here is an old photo album I just found in my parents’ room.</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kaypiña(1)</w:t>
            </w:r>
          </w:p>
        </w:tc>
        <w:tc>
          <w:tcPr>
            <w:tcW w:type="dxa" w:w="2160"/>
          </w:tcPr>
          <w:p>
            <w:r>
              <w:t>ASSERT</w:t>
            </w:r>
          </w:p>
        </w:tc>
        <w:tc>
          <w:tcPr>
            <w:tcW w:type="dxa" w:w="2160"/>
          </w:tcPr>
          <w:p>
            <w:r/>
          </w:p>
        </w:tc>
        <w:tc>
          <w:tcPr>
            <w:tcW w:type="dxa" w:w="2160"/>
          </w:tcPr>
          <w:p>
            <w:r/>
          </w:p>
        </w:tc>
      </w:tr>
      <w:tr>
        <w:tc>
          <w:tcPr>
            <w:tcW w:type="dxa" w:w="2160"/>
          </w:tcPr>
          <w:p>
            <w:r>
              <w:t>kaypiña(2)</w:t>
            </w:r>
          </w:p>
        </w:tc>
        <w:tc>
          <w:tcPr>
            <w:tcW w:type="dxa" w:w="2160"/>
          </w:tcPr>
          <w:p>
            <w:r>
              <w:t>PRESENT X</w:t>
            </w:r>
          </w:p>
        </w:tc>
        <w:tc>
          <w:tcPr>
            <w:tcW w:type="dxa" w:w="2160"/>
          </w:tcPr>
          <w:p>
            <w:r/>
          </w:p>
        </w:tc>
        <w:tc>
          <w:tcPr>
            <w:tcW w:type="dxa" w:w="2160"/>
          </w:tcPr>
          <w:p>
            <w:r/>
          </w:p>
        </w:tc>
      </w:tr>
      <w:tr>
        <w:tc>
          <w:tcPr>
            <w:tcW w:type="dxa" w:w="2160"/>
          </w:tcPr>
          <w:p>
            <w:r>
              <w:t>ñuqaqa</w:t>
            </w:r>
          </w:p>
        </w:tc>
        <w:tc>
          <w:tcPr>
            <w:tcW w:type="dxa" w:w="2160"/>
          </w:tcPr>
          <w:p>
            <w:r>
              <w:t>Ref_speaker</w:t>
            </w:r>
          </w:p>
        </w:tc>
        <w:tc>
          <w:tcPr>
            <w:tcW w:type="dxa" w:w="2160"/>
          </w:tcPr>
          <w:p>
            <w:r/>
          </w:p>
        </w:tc>
        <w:tc>
          <w:tcPr>
            <w:tcW w:type="dxa" w:w="2160"/>
          </w:tcPr>
          <w:p>
            <w:r>
              <w:t>AGENT of finding</w:t>
            </w:r>
          </w:p>
        </w:tc>
      </w:tr>
      <w:tr>
        <w:tc>
          <w:tcPr>
            <w:tcW w:type="dxa" w:w="2160"/>
          </w:tcPr>
          <w:p>
            <w:r>
              <w:t>unay</w:t>
            </w:r>
          </w:p>
        </w:tc>
        <w:tc>
          <w:tcPr>
            <w:tcW w:type="dxa" w:w="2160"/>
          </w:tcPr>
          <w:p>
            <w:r>
              <w:t>old</w:t>
            </w:r>
          </w:p>
        </w:tc>
        <w:tc>
          <w:tcPr>
            <w:tcW w:type="dxa" w:w="2160"/>
          </w:tcPr>
          <w:p>
            <w:r/>
          </w:p>
        </w:tc>
        <w:tc>
          <w:tcPr>
            <w:tcW w:type="dxa" w:w="2160"/>
          </w:tcPr>
          <w:p>
            <w:r>
              <w:t>QUALIFIER of photo album</w:t>
            </w:r>
          </w:p>
        </w:tc>
      </w:tr>
      <w:tr>
        <w:tc>
          <w:tcPr>
            <w:tcW w:type="dxa" w:w="2160"/>
          </w:tcPr>
          <w:p>
            <w:r>
              <w:t>rikch'akunap</w:t>
            </w:r>
          </w:p>
        </w:tc>
        <w:tc>
          <w:tcPr>
            <w:tcW w:type="dxa" w:w="2160"/>
          </w:tcPr>
          <w:p>
            <w:r>
              <w:t>photo album</w:t>
            </w:r>
          </w:p>
        </w:tc>
        <w:tc>
          <w:tcPr>
            <w:tcW w:type="dxa" w:w="2160"/>
          </w:tcPr>
          <w:p>
            <w:r/>
          </w:p>
        </w:tc>
        <w:tc>
          <w:tcPr>
            <w:tcW w:type="dxa" w:w="2160"/>
          </w:tcPr>
          <w:p>
            <w:r>
              <w:t>PRESENT X of PRESENT X+PATIENT of finding</w:t>
            </w:r>
          </w:p>
        </w:tc>
      </w:tr>
      <w:tr>
        <w:tc>
          <w:tcPr>
            <w:tcW w:type="dxa" w:w="2160"/>
          </w:tcPr>
          <w:p>
            <w:r>
              <w:t>qillqaninta</w:t>
            </w:r>
          </w:p>
        </w:tc>
        <w:tc>
          <w:tcPr>
            <w:tcW w:type="dxa" w:w="2160"/>
          </w:tcPr>
          <w:p>
            <w:r>
              <w:t>photo album</w:t>
            </w:r>
          </w:p>
        </w:tc>
        <w:tc>
          <w:tcPr>
            <w:tcW w:type="dxa" w:w="2160"/>
          </w:tcPr>
          <w:p>
            <w:r/>
          </w:p>
        </w:tc>
        <w:tc>
          <w:tcPr>
            <w:tcW w:type="dxa" w:w="2160"/>
          </w:tcPr>
          <w:p>
            <w:r>
              <w:t>PRESENT X of PRESENT X+PATIENT of finding</w:t>
            </w:r>
          </w:p>
        </w:tc>
      </w:tr>
      <w:tr>
        <w:tc>
          <w:tcPr>
            <w:tcW w:type="dxa" w:w="2160"/>
          </w:tcPr>
          <w:p>
            <w:r>
              <w:t>tarirqani(1)</w:t>
            </w:r>
          </w:p>
        </w:tc>
        <w:tc>
          <w:tcPr>
            <w:tcW w:type="dxa" w:w="2160"/>
          </w:tcPr>
          <w:p>
            <w:r>
              <w:t>PRESENTATIVE PREDICATE</w:t>
            </w:r>
          </w:p>
        </w:tc>
        <w:tc>
          <w:tcPr>
            <w:tcW w:type="dxa" w:w="2160"/>
          </w:tcPr>
          <w:p>
            <w:r/>
          </w:p>
        </w:tc>
        <w:tc>
          <w:tcPr>
            <w:tcW w:type="dxa" w:w="2160"/>
          </w:tcPr>
          <w:p>
            <w:r/>
          </w:p>
        </w:tc>
      </w:tr>
      <w:tr>
        <w:tc>
          <w:tcPr>
            <w:tcW w:type="dxa" w:w="2160"/>
          </w:tcPr>
          <w:p>
            <w:r>
              <w:t>tarirqani(2)</w:t>
            </w:r>
          </w:p>
        </w:tc>
        <w:tc>
          <w:tcPr>
            <w:tcW w:type="dxa" w:w="2160"/>
          </w:tcPr>
          <w:p>
            <w:r>
              <w:t>Ref_speaker</w:t>
            </w:r>
          </w:p>
        </w:tc>
        <w:tc>
          <w:tcPr>
            <w:tcW w:type="dxa" w:w="2160"/>
          </w:tcPr>
          <w:p>
            <w:r/>
          </w:p>
        </w:tc>
        <w:tc>
          <w:tcPr>
            <w:tcW w:type="dxa" w:w="2160"/>
          </w:tcPr>
          <w:p>
            <w:r>
              <w:t>AGENT of finding</w:t>
            </w:r>
          </w:p>
        </w:tc>
      </w:tr>
      <w:tr>
        <w:tc>
          <w:tcPr>
            <w:tcW w:type="dxa" w:w="2160"/>
          </w:tcPr>
          <w:p>
            <w:r>
              <w:t>tarirqani(3)</w:t>
            </w:r>
          </w:p>
        </w:tc>
        <w:tc>
          <w:tcPr>
            <w:tcW w:type="dxa" w:w="2160"/>
          </w:tcPr>
          <w:p>
            <w:r>
              <w:t>finding</w:t>
            </w:r>
          </w:p>
        </w:tc>
        <w:tc>
          <w:tcPr>
            <w:tcW w:type="dxa" w:w="2160"/>
          </w:tcPr>
          <w:p>
            <w:r>
              <w:t>EVENT TENSE=JUST A MOMENT AGO</w:t>
            </w:r>
          </w:p>
        </w:tc>
        <w:tc>
          <w:tcPr>
            <w:tcW w:type="dxa" w:w="2160"/>
          </w:tcPr>
          <w:p>
            <w:r/>
          </w:p>
        </w:tc>
      </w:tr>
      <w:tr>
        <w:tc>
          <w:tcPr>
            <w:tcW w:type="dxa" w:w="2160"/>
          </w:tcPr>
          <w:p>
            <w:r>
              <w:t>tayta-mamaypa</w:t>
            </w:r>
          </w:p>
        </w:tc>
        <w:tc>
          <w:tcPr>
            <w:tcW w:type="dxa" w:w="2160"/>
          </w:tcPr>
          <w:p>
            <w:r>
              <w:t>parents</w:t>
            </w:r>
          </w:p>
        </w:tc>
        <w:tc>
          <w:tcPr>
            <w:tcW w:type="dxa" w:w="2160"/>
          </w:tcPr>
          <w:p>
            <w:r/>
          </w:p>
        </w:tc>
        <w:tc>
          <w:tcPr>
            <w:tcW w:type="dxa" w:w="2160"/>
          </w:tcPr>
          <w:p>
            <w:r>
              <w:t>POSSESSOR of room</w:t>
            </w:r>
          </w:p>
        </w:tc>
      </w:tr>
      <w:tr>
        <w:tc>
          <w:tcPr>
            <w:tcW w:type="dxa" w:w="2160"/>
          </w:tcPr>
          <w:p>
            <w:r>
              <w:t>wasinpi</w:t>
            </w:r>
          </w:p>
        </w:tc>
        <w:tc>
          <w:tcPr>
            <w:tcW w:type="dxa" w:w="2160"/>
          </w:tcPr>
          <w:p>
            <w:r>
              <w:t>room</w:t>
            </w:r>
          </w:p>
        </w:tc>
        <w:tc>
          <w:tcPr>
            <w:tcW w:type="dxa" w:w="2160"/>
          </w:tcPr>
          <w:p>
            <w:r/>
          </w:p>
        </w:tc>
        <w:tc>
          <w:tcPr>
            <w:tcW w:type="dxa" w:w="2160"/>
          </w:tcPr>
          <w:p>
            <w:r>
              <w:t>LOCATION INFORMATION of finding</w:t>
            </w:r>
          </w:p>
        </w:tc>
      </w:tr>
    </w:tbl>
    <w:p>
      <w:r>
        <w:t xml:space="preserve">   </w:t>
      </w:r>
    </w:p>
    <w:p>
      <w:pPr>
        <w:pStyle w:val="ListBullet"/>
      </w:pPr>
      <w:r>
        <w:t>Example 2</w:t>
      </w:r>
    </w:p>
    <w:p>
      <w:pPr/>
      <w:r>
        <w:t xml:space="preserve"> </w:t>
      </w:r>
      <w:r>
        <w:rPr>
          <w:rStyle w:val="Strong"/>
        </w:rPr>
        <w:t>pitaq kay qallariq rikch'api?</w:t>
      </w:r>
    </w:p>
    <w:p>
      <w:pPr/>
      <w:r>
        <w:t>Who’s this on that first photo?</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pitaq</w:t>
            </w:r>
          </w:p>
        </w:tc>
        <w:tc>
          <w:tcPr>
            <w:tcW w:type="dxa" w:w="2160"/>
          </w:tcPr>
          <w:p>
            <w:r>
              <w:t>ASK</w:t>
            </w:r>
          </w:p>
        </w:tc>
        <w:tc>
          <w:tcPr>
            <w:tcW w:type="dxa" w:w="2160"/>
          </w:tcPr>
          <w:p>
            <w:r/>
          </w:p>
        </w:tc>
        <w:tc>
          <w:tcPr>
            <w:tcW w:type="dxa" w:w="2160"/>
          </w:tcPr>
          <w:p>
            <w:r/>
          </w:p>
        </w:tc>
      </w:tr>
      <w:tr>
        <w:tc>
          <w:tcPr>
            <w:tcW w:type="dxa" w:w="2160"/>
          </w:tcPr>
          <w:p>
            <w:r>
              <w:t>kay(1)</w:t>
            </w:r>
          </w:p>
        </w:tc>
        <w:tc>
          <w:tcPr>
            <w:tcW w:type="dxa" w:w="2160"/>
          </w:tcPr>
          <w:p>
            <w:r>
              <w:t>PERSON wildcard</w:t>
            </w:r>
          </w:p>
        </w:tc>
        <w:tc>
          <w:tcPr>
            <w:tcW w:type="dxa" w:w="2160"/>
          </w:tcPr>
          <w:p>
            <w:r/>
          </w:p>
        </w:tc>
        <w:tc>
          <w:tcPr>
            <w:tcW w:type="dxa" w:w="2160"/>
          </w:tcPr>
          <w:p>
            <w:r>
              <w:t>PATIENT of equating</w:t>
            </w:r>
          </w:p>
        </w:tc>
      </w:tr>
      <w:tr>
        <w:tc>
          <w:tcPr>
            <w:tcW w:type="dxa" w:w="2160"/>
          </w:tcPr>
          <w:p>
            <w:r>
              <w:t>kay(2)</w:t>
            </w:r>
          </w:p>
        </w:tc>
        <w:tc>
          <w:tcPr>
            <w:tcW w:type="dxa" w:w="2160"/>
          </w:tcPr>
          <w:p>
            <w:r>
              <w:t>POINTED BY SPEAKER</w:t>
            </w:r>
          </w:p>
        </w:tc>
        <w:tc>
          <w:tcPr>
            <w:tcW w:type="dxa" w:w="2160"/>
          </w:tcPr>
          <w:p>
            <w:r/>
          </w:p>
        </w:tc>
        <w:tc>
          <w:tcPr>
            <w:tcW w:type="dxa" w:w="2160"/>
          </w:tcPr>
          <w:p>
            <w:r>
              <w:t>AGENT of equating</w:t>
            </w:r>
          </w:p>
        </w:tc>
      </w:tr>
      <w:tr>
        <w:tc>
          <w:tcPr>
            <w:tcW w:type="dxa" w:w="2160"/>
          </w:tcPr>
          <w:p>
            <w:r>
              <w:t>qallariq</w:t>
            </w:r>
          </w:p>
        </w:tc>
        <w:tc>
          <w:tcPr>
            <w:tcW w:type="dxa" w:w="2160"/>
          </w:tcPr>
          <w:p>
            <w:r>
              <w:t>first</w:t>
            </w:r>
          </w:p>
        </w:tc>
        <w:tc>
          <w:tcPr>
            <w:tcW w:type="dxa" w:w="2160"/>
          </w:tcPr>
          <w:p>
            <w:r/>
          </w:p>
        </w:tc>
        <w:tc>
          <w:tcPr>
            <w:tcW w:type="dxa" w:w="2160"/>
          </w:tcPr>
          <w:p>
            <w:r>
              <w:t>QUALIFIER of photo</w:t>
            </w:r>
          </w:p>
        </w:tc>
      </w:tr>
      <w:tr>
        <w:tc>
          <w:tcPr>
            <w:tcW w:type="dxa" w:w="2160"/>
          </w:tcPr>
          <w:p>
            <w:r>
              <w:t>rikch'api(1)</w:t>
            </w:r>
          </w:p>
        </w:tc>
        <w:tc>
          <w:tcPr>
            <w:tcW w:type="dxa" w:w="2160"/>
          </w:tcPr>
          <w:p>
            <w:r>
              <w:t>EQUATIVE PREDICATE</w:t>
            </w:r>
          </w:p>
        </w:tc>
        <w:tc>
          <w:tcPr>
            <w:tcW w:type="dxa" w:w="2160"/>
          </w:tcPr>
          <w:p>
            <w:r/>
          </w:p>
        </w:tc>
        <w:tc>
          <w:tcPr>
            <w:tcW w:type="dxa" w:w="2160"/>
          </w:tcPr>
          <w:p>
            <w:r/>
          </w:p>
        </w:tc>
      </w:tr>
      <w:tr>
        <w:tc>
          <w:tcPr>
            <w:tcW w:type="dxa" w:w="2160"/>
          </w:tcPr>
          <w:p>
            <w:r>
              <w:t>rikch'api(2)</w:t>
            </w:r>
          </w:p>
        </w:tc>
        <w:tc>
          <w:tcPr>
            <w:tcW w:type="dxa" w:w="2160"/>
          </w:tcPr>
          <w:p>
            <w:r>
              <w:t>photo</w:t>
            </w:r>
          </w:p>
        </w:tc>
        <w:tc>
          <w:tcPr>
            <w:tcW w:type="dxa" w:w="2160"/>
          </w:tcPr>
          <w:p>
            <w:r/>
          </w:p>
        </w:tc>
        <w:tc>
          <w:tcPr>
            <w:tcW w:type="dxa" w:w="2160"/>
          </w:tcPr>
          <w:p>
            <w:r>
              <w:t>LOCATION INFORMATION of equating</w:t>
            </w:r>
          </w:p>
        </w:tc>
      </w:tr>
      <w:tr>
        <w:tc>
          <w:tcPr>
            <w:tcW w:type="dxa" w:w="2160"/>
          </w:tcPr>
          <w:p>
            <w:r>
              <w:t>rikch'api(3)</w:t>
            </w:r>
          </w:p>
        </w:tc>
        <w:tc>
          <w:tcPr>
            <w:tcW w:type="dxa" w:w="2160"/>
          </w:tcPr>
          <w:p>
            <w:r>
              <w:t>equating</w:t>
            </w:r>
          </w:p>
        </w:tc>
        <w:tc>
          <w:tcPr>
            <w:tcW w:type="dxa" w:w="2160"/>
          </w:tcPr>
          <w:p>
            <w:r/>
          </w:p>
        </w:tc>
        <w:tc>
          <w:tcPr>
            <w:tcW w:type="dxa" w:w="2160"/>
          </w:tcPr>
          <w:p>
            <w:r/>
          </w:p>
        </w:tc>
      </w:tr>
    </w:tbl>
    <w:p>
      <w:r>
        <w:t xml:space="preserve">   </w:t>
      </w:r>
    </w:p>
    <w:p>
      <w:pPr>
        <w:pStyle w:val="ListBullet"/>
      </w:pPr>
      <w:r>
        <w:t>Example 3</w:t>
      </w:r>
    </w:p>
    <w:p>
      <w:pPr/>
      <w:r>
        <w:t xml:space="preserve"> </w:t>
      </w:r>
      <w:r>
        <w:rPr>
          <w:rStyle w:val="Strong"/>
        </w:rPr>
        <w:t>tayta kay llaqpi, mamataq pañapi</w:t>
      </w:r>
    </w:p>
    <w:p>
      <w:pPr/>
      <w:r>
        <w:t>Grandpa here on the left, and Grandma on the right.</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tayta(1)</w:t>
            </w:r>
          </w:p>
        </w:tc>
        <w:tc>
          <w:tcPr>
            <w:tcW w:type="dxa" w:w="2160"/>
          </w:tcPr>
          <w:p>
            <w:r>
              <w:t>ASSERT</w:t>
            </w:r>
          </w:p>
        </w:tc>
        <w:tc>
          <w:tcPr>
            <w:tcW w:type="dxa" w:w="2160"/>
          </w:tcPr>
          <w:p>
            <w:r/>
          </w:p>
        </w:tc>
        <w:tc>
          <w:tcPr>
            <w:tcW w:type="dxa" w:w="2160"/>
          </w:tcPr>
          <w:p>
            <w:r/>
          </w:p>
        </w:tc>
      </w:tr>
      <w:tr>
        <w:tc>
          <w:tcPr>
            <w:tcW w:type="dxa" w:w="2160"/>
          </w:tcPr>
          <w:p>
            <w:r>
              <w:t>tayta(2)</w:t>
            </w:r>
          </w:p>
        </w:tc>
        <w:tc>
          <w:tcPr>
            <w:tcW w:type="dxa" w:w="2160"/>
          </w:tcPr>
          <w:p>
            <w:r>
              <w:t>PRESENTATIVE PREDICATE</w:t>
            </w:r>
          </w:p>
        </w:tc>
        <w:tc>
          <w:tcPr>
            <w:tcW w:type="dxa" w:w="2160"/>
          </w:tcPr>
          <w:p>
            <w:r/>
          </w:p>
        </w:tc>
        <w:tc>
          <w:tcPr>
            <w:tcW w:type="dxa" w:w="2160"/>
          </w:tcPr>
          <w:p>
            <w:r/>
          </w:p>
        </w:tc>
      </w:tr>
      <w:tr>
        <w:tc>
          <w:tcPr>
            <w:tcW w:type="dxa" w:w="2160"/>
          </w:tcPr>
          <w:p>
            <w:r>
              <w:t>tayta(3)</w:t>
            </w:r>
          </w:p>
        </w:tc>
        <w:tc>
          <w:tcPr>
            <w:tcW w:type="dxa" w:w="2160"/>
          </w:tcPr>
          <w:p>
            <w:r>
              <w:t>grandpa</w:t>
            </w:r>
          </w:p>
        </w:tc>
        <w:tc>
          <w:tcPr>
            <w:tcW w:type="dxa" w:w="2160"/>
          </w:tcPr>
          <w:p>
            <w:r/>
          </w:p>
        </w:tc>
        <w:tc>
          <w:tcPr>
            <w:tcW w:type="dxa" w:w="2160"/>
          </w:tcPr>
          <w:p>
            <w:r>
              <w:t>AND_TERM1 of AND</w:t>
            </w:r>
          </w:p>
        </w:tc>
      </w:tr>
      <w:tr>
        <w:tc>
          <w:tcPr>
            <w:tcW w:type="dxa" w:w="2160"/>
          </w:tcPr>
          <w:p>
            <w:r>
              <w:t>kay(1)</w:t>
            </w:r>
          </w:p>
        </w:tc>
        <w:tc>
          <w:tcPr>
            <w:tcW w:type="dxa" w:w="2160"/>
          </w:tcPr>
          <w:p>
            <w:r>
              <w:t>ASSERT</w:t>
            </w:r>
          </w:p>
        </w:tc>
        <w:tc>
          <w:tcPr>
            <w:tcW w:type="dxa" w:w="2160"/>
          </w:tcPr>
          <w:p>
            <w:r/>
          </w:p>
        </w:tc>
        <w:tc>
          <w:tcPr>
            <w:tcW w:type="dxa" w:w="2160"/>
          </w:tcPr>
          <w:p>
            <w:r/>
          </w:p>
        </w:tc>
      </w:tr>
      <w:tr>
        <w:tc>
          <w:tcPr>
            <w:tcW w:type="dxa" w:w="2160"/>
          </w:tcPr>
          <w:p>
            <w:r>
              <w:t>kay(2)</w:t>
            </w:r>
          </w:p>
        </w:tc>
        <w:tc>
          <w:tcPr>
            <w:tcW w:type="dxa" w:w="2160"/>
          </w:tcPr>
          <w:p>
            <w:r>
              <w:t>PRESENTATIVE PREDICATE</w:t>
            </w:r>
          </w:p>
        </w:tc>
        <w:tc>
          <w:tcPr>
            <w:tcW w:type="dxa" w:w="2160"/>
          </w:tcPr>
          <w:p>
            <w:r/>
          </w:p>
        </w:tc>
        <w:tc>
          <w:tcPr>
            <w:tcW w:type="dxa" w:w="2160"/>
          </w:tcPr>
          <w:p>
            <w:r/>
          </w:p>
        </w:tc>
      </w:tr>
      <w:tr>
        <w:tc>
          <w:tcPr>
            <w:tcW w:type="dxa" w:w="2160"/>
          </w:tcPr>
          <w:p>
            <w:r>
              <w:t>kay(3)</w:t>
            </w:r>
          </w:p>
        </w:tc>
        <w:tc>
          <w:tcPr>
            <w:tcW w:type="dxa" w:w="2160"/>
          </w:tcPr>
          <w:p>
            <w:r>
              <w:t>POINTED BY SPEAKER</w:t>
            </w:r>
          </w:p>
        </w:tc>
        <w:tc>
          <w:tcPr>
            <w:tcW w:type="dxa" w:w="2160"/>
          </w:tcPr>
          <w:p>
            <w:r/>
          </w:p>
        </w:tc>
        <w:tc>
          <w:tcPr>
            <w:tcW w:type="dxa" w:w="2160"/>
          </w:tcPr>
          <w:p>
            <w:r>
              <w:t>QUALIFIER of grandpa</w:t>
            </w:r>
          </w:p>
        </w:tc>
      </w:tr>
      <w:tr>
        <w:tc>
          <w:tcPr>
            <w:tcW w:type="dxa" w:w="2160"/>
          </w:tcPr>
          <w:p>
            <w:r>
              <w:t>llaqpi(1)</w:t>
            </w:r>
          </w:p>
        </w:tc>
        <w:tc>
          <w:tcPr>
            <w:tcW w:type="dxa" w:w="2160"/>
          </w:tcPr>
          <w:p>
            <w:r>
              <w:t>ASSERT</w:t>
            </w:r>
          </w:p>
        </w:tc>
        <w:tc>
          <w:tcPr>
            <w:tcW w:type="dxa" w:w="2160"/>
          </w:tcPr>
          <w:p>
            <w:r/>
          </w:p>
        </w:tc>
        <w:tc>
          <w:tcPr>
            <w:tcW w:type="dxa" w:w="2160"/>
          </w:tcPr>
          <w:p>
            <w:r/>
          </w:p>
        </w:tc>
      </w:tr>
      <w:tr>
        <w:tc>
          <w:tcPr>
            <w:tcW w:type="dxa" w:w="2160"/>
          </w:tcPr>
          <w:p>
            <w:r>
              <w:t>llaqpi(2)</w:t>
            </w:r>
          </w:p>
        </w:tc>
        <w:tc>
          <w:tcPr>
            <w:tcW w:type="dxa" w:w="2160"/>
          </w:tcPr>
          <w:p>
            <w:r>
              <w:t>PRESENTATIVE PREDICATE</w:t>
            </w:r>
          </w:p>
        </w:tc>
        <w:tc>
          <w:tcPr>
            <w:tcW w:type="dxa" w:w="2160"/>
          </w:tcPr>
          <w:p>
            <w:r/>
          </w:p>
        </w:tc>
        <w:tc>
          <w:tcPr>
            <w:tcW w:type="dxa" w:w="2160"/>
          </w:tcPr>
          <w:p>
            <w:r/>
          </w:p>
        </w:tc>
      </w:tr>
      <w:tr>
        <w:tc>
          <w:tcPr>
            <w:tcW w:type="dxa" w:w="2160"/>
          </w:tcPr>
          <w:p>
            <w:r>
              <w:t>llaqpi(3)</w:t>
            </w:r>
          </w:p>
        </w:tc>
        <w:tc>
          <w:tcPr>
            <w:tcW w:type="dxa" w:w="2160"/>
          </w:tcPr>
          <w:p>
            <w:r>
              <w:t>left</w:t>
            </w:r>
          </w:p>
        </w:tc>
        <w:tc>
          <w:tcPr>
            <w:tcW w:type="dxa" w:w="2160"/>
          </w:tcPr>
          <w:p>
            <w:r/>
          </w:p>
        </w:tc>
        <w:tc>
          <w:tcPr>
            <w:tcW w:type="dxa" w:w="2160"/>
          </w:tcPr>
          <w:p>
            <w:r>
              <w:t>LOCATION INFORMATION of grandpa</w:t>
            </w:r>
          </w:p>
        </w:tc>
      </w:tr>
      <w:tr>
        <w:tc>
          <w:tcPr>
            <w:tcW w:type="dxa" w:w="2160"/>
          </w:tcPr>
          <w:p>
            <w:r>
              <w:t>mamataq(1)</w:t>
            </w:r>
          </w:p>
        </w:tc>
        <w:tc>
          <w:tcPr>
            <w:tcW w:type="dxa" w:w="2160"/>
          </w:tcPr>
          <w:p>
            <w:r>
              <w:t>ASSERT</w:t>
            </w:r>
          </w:p>
        </w:tc>
        <w:tc>
          <w:tcPr>
            <w:tcW w:type="dxa" w:w="2160"/>
          </w:tcPr>
          <w:p>
            <w:r/>
          </w:p>
        </w:tc>
        <w:tc>
          <w:tcPr>
            <w:tcW w:type="dxa" w:w="2160"/>
          </w:tcPr>
          <w:p>
            <w:r/>
          </w:p>
        </w:tc>
      </w:tr>
      <w:tr>
        <w:tc>
          <w:tcPr>
            <w:tcW w:type="dxa" w:w="2160"/>
          </w:tcPr>
          <w:p>
            <w:r>
              <w:t>mamataq(2)</w:t>
            </w:r>
          </w:p>
        </w:tc>
        <w:tc>
          <w:tcPr>
            <w:tcW w:type="dxa" w:w="2160"/>
          </w:tcPr>
          <w:p>
            <w:r>
              <w:t>PRESENTATIVE PREDICATE</w:t>
            </w:r>
          </w:p>
        </w:tc>
        <w:tc>
          <w:tcPr>
            <w:tcW w:type="dxa" w:w="2160"/>
          </w:tcPr>
          <w:p>
            <w:r/>
          </w:p>
        </w:tc>
        <w:tc>
          <w:tcPr>
            <w:tcW w:type="dxa" w:w="2160"/>
          </w:tcPr>
          <w:p>
            <w:r/>
          </w:p>
        </w:tc>
      </w:tr>
      <w:tr>
        <w:tc>
          <w:tcPr>
            <w:tcW w:type="dxa" w:w="2160"/>
          </w:tcPr>
          <w:p>
            <w:r>
              <w:t>mamataq(3)</w:t>
            </w:r>
          </w:p>
        </w:tc>
        <w:tc>
          <w:tcPr>
            <w:tcW w:type="dxa" w:w="2160"/>
          </w:tcPr>
          <w:p>
            <w:r>
              <w:t>grandma</w:t>
            </w:r>
          </w:p>
        </w:tc>
        <w:tc>
          <w:tcPr>
            <w:tcW w:type="dxa" w:w="2160"/>
          </w:tcPr>
          <w:p>
            <w:r/>
          </w:p>
        </w:tc>
        <w:tc>
          <w:tcPr>
            <w:tcW w:type="dxa" w:w="2160"/>
          </w:tcPr>
          <w:p>
            <w:r>
              <w:t>AND_TERM2 of AND</w:t>
            </w:r>
          </w:p>
        </w:tc>
      </w:tr>
      <w:tr>
        <w:tc>
          <w:tcPr>
            <w:tcW w:type="dxa" w:w="2160"/>
          </w:tcPr>
          <w:p>
            <w:r>
              <w:t>pañapi(1)</w:t>
            </w:r>
          </w:p>
        </w:tc>
        <w:tc>
          <w:tcPr>
            <w:tcW w:type="dxa" w:w="2160"/>
          </w:tcPr>
          <w:p>
            <w:r>
              <w:t>ASSERT</w:t>
            </w:r>
          </w:p>
        </w:tc>
        <w:tc>
          <w:tcPr>
            <w:tcW w:type="dxa" w:w="2160"/>
          </w:tcPr>
          <w:p>
            <w:r/>
          </w:p>
        </w:tc>
        <w:tc>
          <w:tcPr>
            <w:tcW w:type="dxa" w:w="2160"/>
          </w:tcPr>
          <w:p>
            <w:r/>
          </w:p>
        </w:tc>
      </w:tr>
      <w:tr>
        <w:tc>
          <w:tcPr>
            <w:tcW w:type="dxa" w:w="2160"/>
          </w:tcPr>
          <w:p>
            <w:r>
              <w:t>pañapi(2)</w:t>
            </w:r>
          </w:p>
        </w:tc>
        <w:tc>
          <w:tcPr>
            <w:tcW w:type="dxa" w:w="2160"/>
          </w:tcPr>
          <w:p>
            <w:r>
              <w:t>PRESENTATIVE PREDICATE</w:t>
            </w:r>
          </w:p>
        </w:tc>
        <w:tc>
          <w:tcPr>
            <w:tcW w:type="dxa" w:w="2160"/>
          </w:tcPr>
          <w:p>
            <w:r/>
          </w:p>
        </w:tc>
        <w:tc>
          <w:tcPr>
            <w:tcW w:type="dxa" w:w="2160"/>
          </w:tcPr>
          <w:p>
            <w:r/>
          </w:p>
        </w:tc>
      </w:tr>
      <w:tr>
        <w:tc>
          <w:tcPr>
            <w:tcW w:type="dxa" w:w="2160"/>
          </w:tcPr>
          <w:p>
            <w:r>
              <w:t>pañapi(3)</w:t>
            </w:r>
          </w:p>
        </w:tc>
        <w:tc>
          <w:tcPr>
            <w:tcW w:type="dxa" w:w="2160"/>
          </w:tcPr>
          <w:p>
            <w:r>
              <w:t>right</w:t>
            </w:r>
          </w:p>
        </w:tc>
        <w:tc>
          <w:tcPr>
            <w:tcW w:type="dxa" w:w="2160"/>
          </w:tcPr>
          <w:p>
            <w:r/>
          </w:p>
        </w:tc>
        <w:tc>
          <w:tcPr>
            <w:tcW w:type="dxa" w:w="2160"/>
          </w:tcPr>
          <w:p>
            <w:r>
              <w:t>LOCATION INFORMATION of grandma</w:t>
            </w:r>
          </w:p>
        </w:tc>
      </w:tr>
    </w:tbl>
    <w:p>
      <w:r>
        <w:t xml:space="preserve">   </w:t>
      </w:r>
    </w:p>
    <w:p>
      <w:pPr>
        <w:pStyle w:val="ListBullet"/>
      </w:pPr>
      <w:r>
        <w:t>Example 4</w:t>
      </w:r>
    </w:p>
    <w:p>
      <w:pPr/>
      <w:r>
        <w:t xml:space="preserve"> </w:t>
      </w:r>
      <w:r>
        <w:rPr>
          <w:rStyle w:val="Strong"/>
        </w:rPr>
        <w:t>pay karumanta kawsan</w:t>
      </w:r>
    </w:p>
    <w:p>
      <w:pPr/>
      <w:r>
        <w:t>He lives far away from here.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pay(1)</w:t>
            </w:r>
          </w:p>
        </w:tc>
        <w:tc>
          <w:tcPr>
            <w:tcW w:type="dxa" w:w="2160"/>
          </w:tcPr>
          <w:p>
            <w:r>
              <w:t>ASSERT</w:t>
            </w:r>
          </w:p>
        </w:tc>
        <w:tc>
          <w:tcPr>
            <w:tcW w:type="dxa" w:w="2160"/>
          </w:tcPr>
          <w:p>
            <w:r/>
          </w:p>
        </w:tc>
        <w:tc>
          <w:tcPr>
            <w:tcW w:type="dxa" w:w="2160"/>
          </w:tcPr>
          <w:p>
            <w:r/>
          </w:p>
        </w:tc>
      </w:tr>
      <w:tr>
        <w:tc>
          <w:tcPr>
            <w:tcW w:type="dxa" w:w="2160"/>
          </w:tcPr>
          <w:p>
            <w:r>
              <w:t>pay(2)</w:t>
            </w:r>
          </w:p>
        </w:tc>
        <w:tc>
          <w:tcPr>
            <w:tcW w:type="dxa" w:w="2160"/>
          </w:tcPr>
          <w:p>
            <w:r>
              <w:t>Ref_1_person</w:t>
            </w:r>
          </w:p>
        </w:tc>
        <w:tc>
          <w:tcPr>
            <w:tcW w:type="dxa" w:w="2160"/>
          </w:tcPr>
          <w:p>
            <w:r/>
          </w:p>
        </w:tc>
        <w:tc>
          <w:tcPr>
            <w:tcW w:type="dxa" w:w="2160"/>
          </w:tcPr>
          <w:p>
            <w:r>
              <w:t>AGENT of residing</w:t>
            </w:r>
          </w:p>
        </w:tc>
      </w:tr>
      <w:tr>
        <w:tc>
          <w:tcPr>
            <w:tcW w:type="dxa" w:w="2160"/>
          </w:tcPr>
          <w:p>
            <w:r>
              <w:t>karumanta(1)</w:t>
            </w:r>
          </w:p>
        </w:tc>
        <w:tc>
          <w:tcPr>
            <w:tcW w:type="dxa" w:w="2160"/>
          </w:tcPr>
          <w:p>
            <w:r>
              <w:t>ASSERT</w:t>
            </w:r>
          </w:p>
        </w:tc>
        <w:tc>
          <w:tcPr>
            <w:tcW w:type="dxa" w:w="2160"/>
          </w:tcPr>
          <w:p>
            <w:r/>
          </w:p>
        </w:tc>
        <w:tc>
          <w:tcPr>
            <w:tcW w:type="dxa" w:w="2160"/>
          </w:tcPr>
          <w:p>
            <w:r/>
          </w:p>
        </w:tc>
      </w:tr>
      <w:tr>
        <w:tc>
          <w:tcPr>
            <w:tcW w:type="dxa" w:w="2160"/>
          </w:tcPr>
          <w:p>
            <w:r>
              <w:t>karumanta(2)</w:t>
            </w:r>
          </w:p>
        </w:tc>
        <w:tc>
          <w:tcPr>
            <w:tcW w:type="dxa" w:w="2160"/>
          </w:tcPr>
          <w:p>
            <w:r>
              <w:t>far away</w:t>
            </w:r>
          </w:p>
        </w:tc>
        <w:tc>
          <w:tcPr>
            <w:tcW w:type="dxa" w:w="2160"/>
          </w:tcPr>
          <w:p>
            <w:r/>
          </w:p>
        </w:tc>
        <w:tc>
          <w:tcPr>
            <w:tcW w:type="dxa" w:w="2160"/>
          </w:tcPr>
          <w:p>
            <w:r>
              <w:t>LOCATION INFORMATION of residing</w:t>
            </w:r>
          </w:p>
        </w:tc>
      </w:tr>
      <w:tr>
        <w:tc>
          <w:tcPr>
            <w:tcW w:type="dxa" w:w="2160"/>
          </w:tcPr>
          <w:p>
            <w:r>
              <w:t>karumanta(3)</w:t>
            </w:r>
          </w:p>
        </w:tc>
        <w:tc>
          <w:tcPr>
            <w:tcW w:type="dxa" w:w="2160"/>
          </w:tcPr>
          <w:p>
            <w:r>
              <w:t>here</w:t>
            </w:r>
          </w:p>
        </w:tc>
        <w:tc>
          <w:tcPr>
            <w:tcW w:type="dxa" w:w="2160"/>
          </w:tcPr>
          <w:p>
            <w:r/>
          </w:p>
        </w:tc>
        <w:tc>
          <w:tcPr>
            <w:tcW w:type="dxa" w:w="2160"/>
          </w:tcPr>
          <w:p>
            <w:r>
              <w:t>OBLIQUE ROLE ORIGIN of far away</w:t>
            </w:r>
          </w:p>
        </w:tc>
      </w:tr>
      <w:tr>
        <w:tc>
          <w:tcPr>
            <w:tcW w:type="dxa" w:w="2160"/>
          </w:tcPr>
          <w:p>
            <w:r>
              <w:t>kawsan(1)</w:t>
            </w:r>
          </w:p>
        </w:tc>
        <w:tc>
          <w:tcPr>
            <w:tcW w:type="dxa" w:w="2160"/>
          </w:tcPr>
          <w:p>
            <w:r>
              <w:t>ASSERT</w:t>
            </w:r>
          </w:p>
        </w:tc>
        <w:tc>
          <w:tcPr>
            <w:tcW w:type="dxa" w:w="2160"/>
          </w:tcPr>
          <w:p>
            <w:r/>
          </w:p>
        </w:tc>
        <w:tc>
          <w:tcPr>
            <w:tcW w:type="dxa" w:w="2160"/>
          </w:tcPr>
          <w:p>
            <w:r/>
          </w:p>
        </w:tc>
      </w:tr>
      <w:tr>
        <w:tc>
          <w:tcPr>
            <w:tcW w:type="dxa" w:w="2160"/>
          </w:tcPr>
          <w:p>
            <w:r>
              <w:t>kawsan(2)</w:t>
            </w:r>
          </w:p>
        </w:tc>
        <w:tc>
          <w:tcPr>
            <w:tcW w:type="dxa" w:w="2160"/>
          </w:tcPr>
          <w:p>
            <w:r>
              <w:t>PROCESSIVE PREDICATE</w:t>
            </w:r>
          </w:p>
        </w:tc>
        <w:tc>
          <w:tcPr>
            <w:tcW w:type="dxa" w:w="2160"/>
          </w:tcPr>
          <w:p>
            <w:r/>
          </w:p>
        </w:tc>
        <w:tc>
          <w:tcPr>
            <w:tcW w:type="dxa" w:w="2160"/>
          </w:tcPr>
          <w:p>
            <w:r/>
          </w:p>
        </w:tc>
      </w:tr>
      <w:tr>
        <w:tc>
          <w:tcPr>
            <w:tcW w:type="dxa" w:w="2160"/>
          </w:tcPr>
          <w:p>
            <w:r>
              <w:t>kawsan(3)</w:t>
            </w:r>
          </w:p>
        </w:tc>
        <w:tc>
          <w:tcPr>
            <w:tcW w:type="dxa" w:w="2160"/>
          </w:tcPr>
          <w:p>
            <w:r>
              <w:t>residing</w:t>
            </w:r>
          </w:p>
        </w:tc>
        <w:tc>
          <w:tcPr>
            <w:tcW w:type="dxa" w:w="2160"/>
          </w:tcPr>
          <w:p>
            <w:r/>
          </w:p>
        </w:tc>
        <w:tc>
          <w:tcPr>
            <w:tcW w:type="dxa" w:w="2160"/>
          </w:tcPr>
          <w:p>
            <w:r/>
          </w:p>
        </w:tc>
      </w:tr>
    </w:tbl>
    <w:p>
      <w:r>
        <w:t xml:space="preserve">   </w:t>
      </w:r>
    </w:p>
    <w:p>
      <w:pPr>
        <w:pStyle w:val="ListBullet"/>
      </w:pPr>
      <w:r>
        <w:t>Example 5</w:t>
      </w:r>
    </w:p>
    <w:p>
      <w:pPr/>
      <w:r>
        <w:t xml:space="preserve"> </w:t>
      </w:r>
      <w:r>
        <w:rPr>
          <w:rStyle w:val="Strong"/>
        </w:rPr>
        <w:t>ñawpaq yachay wasi karqa, kunanqa manam kanchu</w:t>
      </w:r>
    </w:p>
    <w:p>
      <w:pPr/>
      <w:r>
        <w:t>That was an old school that doesn’t exist anymore.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ñawpaq(1)</w:t>
            </w:r>
          </w:p>
        </w:tc>
        <w:tc>
          <w:tcPr>
            <w:tcW w:type="dxa" w:w="2160"/>
          </w:tcPr>
          <w:p>
            <w:r>
              <w:t>ASSERT</w:t>
            </w:r>
          </w:p>
        </w:tc>
        <w:tc>
          <w:tcPr>
            <w:tcW w:type="dxa" w:w="2160"/>
          </w:tcPr>
          <w:p>
            <w:r/>
          </w:p>
        </w:tc>
        <w:tc>
          <w:tcPr>
            <w:tcW w:type="dxa" w:w="2160"/>
          </w:tcPr>
          <w:p>
            <w:r/>
          </w:p>
        </w:tc>
      </w:tr>
      <w:tr>
        <w:tc>
          <w:tcPr>
            <w:tcW w:type="dxa" w:w="2160"/>
          </w:tcPr>
          <w:p>
            <w:r>
              <w:t>ñawpaq(2)</w:t>
            </w:r>
          </w:p>
        </w:tc>
        <w:tc>
          <w:tcPr>
            <w:tcW w:type="dxa" w:w="2160"/>
          </w:tcPr>
          <w:p>
            <w:r>
              <w:t>old</w:t>
            </w:r>
          </w:p>
        </w:tc>
        <w:tc>
          <w:tcPr>
            <w:tcW w:type="dxa" w:w="2160"/>
          </w:tcPr>
          <w:p>
            <w:r/>
          </w:p>
        </w:tc>
        <w:tc>
          <w:tcPr>
            <w:tcW w:type="dxa" w:w="2160"/>
          </w:tcPr>
          <w:p>
            <w:r>
              <w:t>QUALIFIER of school</w:t>
            </w:r>
          </w:p>
        </w:tc>
      </w:tr>
      <w:tr>
        <w:tc>
          <w:tcPr>
            <w:tcW w:type="dxa" w:w="2160"/>
          </w:tcPr>
          <w:p>
            <w:r>
              <w:t>yachay(1)</w:t>
            </w:r>
          </w:p>
        </w:tc>
        <w:tc>
          <w:tcPr>
            <w:tcW w:type="dxa" w:w="2160"/>
          </w:tcPr>
          <w:p>
            <w:r>
              <w:t>Ref_1_object</w:t>
            </w:r>
          </w:p>
        </w:tc>
        <w:tc>
          <w:tcPr>
            <w:tcW w:type="dxa" w:w="2160"/>
          </w:tcPr>
          <w:p>
            <w:r/>
          </w:p>
        </w:tc>
        <w:tc>
          <w:tcPr>
            <w:tcW w:type="dxa" w:w="2160"/>
          </w:tcPr>
          <w:p>
            <w:r>
              <w:t>AGENT of equating</w:t>
            </w:r>
          </w:p>
        </w:tc>
      </w:tr>
      <w:tr>
        <w:tc>
          <w:tcPr>
            <w:tcW w:type="dxa" w:w="2160"/>
          </w:tcPr>
          <w:p>
            <w:r>
              <w:t>yachay(2)</w:t>
            </w:r>
          </w:p>
        </w:tc>
        <w:tc>
          <w:tcPr>
            <w:tcW w:type="dxa" w:w="2160"/>
          </w:tcPr>
          <w:p>
            <w:r>
              <w:t>school</w:t>
            </w:r>
          </w:p>
        </w:tc>
        <w:tc>
          <w:tcPr>
            <w:tcW w:type="dxa" w:w="2160"/>
          </w:tcPr>
          <w:p>
            <w:r/>
          </w:p>
        </w:tc>
        <w:tc>
          <w:tcPr>
            <w:tcW w:type="dxa" w:w="2160"/>
          </w:tcPr>
          <w:p>
            <w:r>
              <w:t>PATIENT of equating</w:t>
            </w:r>
          </w:p>
        </w:tc>
      </w:tr>
      <w:tr>
        <w:tc>
          <w:tcPr>
            <w:tcW w:type="dxa" w:w="2160"/>
          </w:tcPr>
          <w:p>
            <w:r>
              <w:t>wasi(1)</w:t>
            </w:r>
          </w:p>
        </w:tc>
        <w:tc>
          <w:tcPr>
            <w:tcW w:type="dxa" w:w="2160"/>
          </w:tcPr>
          <w:p>
            <w:r>
              <w:t>Ref_1_object</w:t>
            </w:r>
          </w:p>
        </w:tc>
        <w:tc>
          <w:tcPr>
            <w:tcW w:type="dxa" w:w="2160"/>
          </w:tcPr>
          <w:p>
            <w:r/>
          </w:p>
        </w:tc>
        <w:tc>
          <w:tcPr>
            <w:tcW w:type="dxa" w:w="2160"/>
          </w:tcPr>
          <w:p>
            <w:r>
              <w:t>AGENT of equating</w:t>
            </w:r>
          </w:p>
        </w:tc>
      </w:tr>
      <w:tr>
        <w:tc>
          <w:tcPr>
            <w:tcW w:type="dxa" w:w="2160"/>
          </w:tcPr>
          <w:p>
            <w:r>
              <w:t>wasi(2)</w:t>
            </w:r>
          </w:p>
        </w:tc>
        <w:tc>
          <w:tcPr>
            <w:tcW w:type="dxa" w:w="2160"/>
          </w:tcPr>
          <w:p>
            <w:r>
              <w:t>school</w:t>
            </w:r>
          </w:p>
        </w:tc>
        <w:tc>
          <w:tcPr>
            <w:tcW w:type="dxa" w:w="2160"/>
          </w:tcPr>
          <w:p>
            <w:r/>
          </w:p>
        </w:tc>
        <w:tc>
          <w:tcPr>
            <w:tcW w:type="dxa" w:w="2160"/>
          </w:tcPr>
          <w:p>
            <w:r>
              <w:t>PATIENT of equating</w:t>
            </w:r>
          </w:p>
        </w:tc>
      </w:tr>
      <w:tr>
        <w:tc>
          <w:tcPr>
            <w:tcW w:type="dxa" w:w="2160"/>
          </w:tcPr>
          <w:p>
            <w:r>
              <w:t>karqa(1)</w:t>
            </w:r>
          </w:p>
        </w:tc>
        <w:tc>
          <w:tcPr>
            <w:tcW w:type="dxa" w:w="2160"/>
          </w:tcPr>
          <w:p>
            <w:r>
              <w:t>EQUATIVE PREDICATE</w:t>
            </w:r>
          </w:p>
        </w:tc>
        <w:tc>
          <w:tcPr>
            <w:tcW w:type="dxa" w:w="2160"/>
          </w:tcPr>
          <w:p>
            <w:r/>
          </w:p>
        </w:tc>
        <w:tc>
          <w:tcPr>
            <w:tcW w:type="dxa" w:w="2160"/>
          </w:tcPr>
          <w:p>
            <w:r/>
          </w:p>
        </w:tc>
      </w:tr>
      <w:tr>
        <w:tc>
          <w:tcPr>
            <w:tcW w:type="dxa" w:w="2160"/>
          </w:tcPr>
          <w:p>
            <w:r>
              <w:t>karqa(2)</w:t>
            </w:r>
          </w:p>
        </w:tc>
        <w:tc>
          <w:tcPr>
            <w:tcW w:type="dxa" w:w="2160"/>
          </w:tcPr>
          <w:p>
            <w:r>
              <w:t>equating</w:t>
            </w:r>
          </w:p>
        </w:tc>
        <w:tc>
          <w:tcPr>
            <w:tcW w:type="dxa" w:w="2160"/>
          </w:tcPr>
          <w:p>
            <w:r>
              <w:t>EVENT TENSE=GENERIC PAST</w:t>
            </w:r>
          </w:p>
        </w:tc>
        <w:tc>
          <w:tcPr>
            <w:tcW w:type="dxa" w:w="2160"/>
          </w:tcPr>
          <w:p>
            <w:r/>
          </w:p>
        </w:tc>
      </w:tr>
      <w:tr>
        <w:tc>
          <w:tcPr>
            <w:tcW w:type="dxa" w:w="2160"/>
          </w:tcPr>
          <w:p>
            <w:r>
              <w:t>kunanqa</w:t>
            </w:r>
          </w:p>
        </w:tc>
        <w:tc>
          <w:tcPr>
            <w:tcW w:type="dxa" w:w="2160"/>
          </w:tcPr>
          <w:p>
            <w:r>
              <w:t>anymore</w:t>
            </w:r>
          </w:p>
        </w:tc>
        <w:tc>
          <w:tcPr>
            <w:tcW w:type="dxa" w:w="2160"/>
          </w:tcPr>
          <w:p>
            <w:r/>
          </w:p>
        </w:tc>
        <w:tc>
          <w:tcPr>
            <w:tcW w:type="dxa" w:w="2160"/>
          </w:tcPr>
          <w:p>
            <w:r>
              <w:t>TIME INFORMATION of existing</w:t>
            </w:r>
          </w:p>
        </w:tc>
      </w:tr>
      <w:tr>
        <w:tc>
          <w:tcPr>
            <w:tcW w:type="dxa" w:w="2160"/>
          </w:tcPr>
          <w:p>
            <w:r>
              <w:t>manam</w:t>
            </w:r>
          </w:p>
        </w:tc>
        <w:tc>
          <w:tcPr>
            <w:tcW w:type="dxa" w:w="2160"/>
          </w:tcPr>
          <w:p>
            <w:r>
              <w:t>Negative Polarity</w:t>
            </w:r>
          </w:p>
        </w:tc>
        <w:tc>
          <w:tcPr>
            <w:tcW w:type="dxa" w:w="2160"/>
          </w:tcPr>
          <w:p>
            <w:r/>
          </w:p>
        </w:tc>
        <w:tc>
          <w:tcPr>
            <w:tcW w:type="dxa" w:w="2160"/>
          </w:tcPr>
          <w:p>
            <w:r/>
          </w:p>
        </w:tc>
      </w:tr>
      <w:tr>
        <w:tc>
          <w:tcPr>
            <w:tcW w:type="dxa" w:w="2160"/>
          </w:tcPr>
          <w:p>
            <w:r>
              <w:t>kanchu(1)</w:t>
            </w:r>
          </w:p>
        </w:tc>
        <w:tc>
          <w:tcPr>
            <w:tcW w:type="dxa" w:w="2160"/>
          </w:tcPr>
          <w:p>
            <w:r>
              <w:t>Negative Polarity</w:t>
            </w:r>
          </w:p>
        </w:tc>
        <w:tc>
          <w:tcPr>
            <w:tcW w:type="dxa" w:w="2160"/>
          </w:tcPr>
          <w:p>
            <w:r/>
          </w:p>
        </w:tc>
        <w:tc>
          <w:tcPr>
            <w:tcW w:type="dxa" w:w="2160"/>
          </w:tcPr>
          <w:p>
            <w:r/>
          </w:p>
        </w:tc>
      </w:tr>
      <w:tr>
        <w:tc>
          <w:tcPr>
            <w:tcW w:type="dxa" w:w="2160"/>
          </w:tcPr>
          <w:p>
            <w:r>
              <w:t>kanchu(2)</w:t>
            </w:r>
          </w:p>
        </w:tc>
        <w:tc>
          <w:tcPr>
            <w:tcW w:type="dxa" w:w="2160"/>
          </w:tcPr>
          <w:p>
            <w:r>
              <w:t>existing</w:t>
            </w:r>
          </w:p>
        </w:tc>
        <w:tc>
          <w:tcPr>
            <w:tcW w:type="dxa" w:w="2160"/>
          </w:tcPr>
          <w:p>
            <w:r>
              <w:t>POLARITY=NEGATIVE</w:t>
            </w:r>
          </w:p>
        </w:tc>
        <w:tc>
          <w:tcPr>
            <w:tcW w:type="dxa" w:w="2160"/>
          </w:tcPr>
          <w:p>
            <w:r/>
          </w:p>
        </w:tc>
      </w:tr>
    </w:tbl>
    <w:p>
      <w:r>
        <w:t xml:space="preserve">   </w:t>
      </w:r>
    </w:p>
    <w:p>
      <w:pPr>
        <w:pStyle w:val="ListBullet"/>
      </w:pPr>
      <w:r>
        <w:t>Example 6</w:t>
      </w:r>
    </w:p>
    <w:p>
      <w:pPr/>
      <w:r>
        <w:t xml:space="preserve"> </w:t>
      </w:r>
      <w:r>
        <w:rPr>
          <w:rStyle w:val="Strong"/>
        </w:rPr>
        <w:t>chayqa tarikuq ñan uraypi, quchamanta</w:t>
      </w:r>
    </w:p>
    <w:p>
      <w:pPr/>
      <w:r>
        <w:t>It was located down the road, towards the lake.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chayqa(1)</w:t>
            </w:r>
          </w:p>
        </w:tc>
        <w:tc>
          <w:tcPr>
            <w:tcW w:type="dxa" w:w="2160"/>
          </w:tcPr>
          <w:p>
            <w:r>
              <w:t>ASSERT</w:t>
            </w:r>
          </w:p>
        </w:tc>
        <w:tc>
          <w:tcPr>
            <w:tcW w:type="dxa" w:w="2160"/>
          </w:tcPr>
          <w:p>
            <w:r/>
          </w:p>
        </w:tc>
        <w:tc>
          <w:tcPr>
            <w:tcW w:type="dxa" w:w="2160"/>
          </w:tcPr>
          <w:p>
            <w:r/>
          </w:p>
        </w:tc>
      </w:tr>
      <w:tr>
        <w:tc>
          <w:tcPr>
            <w:tcW w:type="dxa" w:w="2160"/>
          </w:tcPr>
          <w:p>
            <w:r>
              <w:t>chayqa(2)</w:t>
            </w:r>
          </w:p>
        </w:tc>
        <w:tc>
          <w:tcPr>
            <w:tcW w:type="dxa" w:w="2160"/>
          </w:tcPr>
          <w:p>
            <w:r>
              <w:t>Ref_1_object</w:t>
            </w:r>
          </w:p>
        </w:tc>
        <w:tc>
          <w:tcPr>
            <w:tcW w:type="dxa" w:w="2160"/>
          </w:tcPr>
          <w:p>
            <w:r/>
          </w:p>
        </w:tc>
        <w:tc>
          <w:tcPr>
            <w:tcW w:type="dxa" w:w="2160"/>
          </w:tcPr>
          <w:p>
            <w:r>
              <w:t>AGENT of BEING LOCATED</w:t>
            </w:r>
          </w:p>
        </w:tc>
      </w:tr>
      <w:tr>
        <w:tc>
          <w:tcPr>
            <w:tcW w:type="dxa" w:w="2160"/>
          </w:tcPr>
          <w:p>
            <w:r>
              <w:t>tarikuq(1)</w:t>
            </w:r>
          </w:p>
        </w:tc>
        <w:tc>
          <w:tcPr>
            <w:tcW w:type="dxa" w:w="2160"/>
          </w:tcPr>
          <w:p>
            <w:r>
              <w:t>LOCATIVE PREDICATE</w:t>
            </w:r>
          </w:p>
        </w:tc>
        <w:tc>
          <w:tcPr>
            <w:tcW w:type="dxa" w:w="2160"/>
          </w:tcPr>
          <w:p>
            <w:r/>
          </w:p>
        </w:tc>
        <w:tc>
          <w:tcPr>
            <w:tcW w:type="dxa" w:w="2160"/>
          </w:tcPr>
          <w:p>
            <w:r/>
          </w:p>
        </w:tc>
      </w:tr>
      <w:tr>
        <w:tc>
          <w:tcPr>
            <w:tcW w:type="dxa" w:w="2160"/>
          </w:tcPr>
          <w:p>
            <w:r>
              <w:t>tarikuq(2)</w:t>
            </w:r>
          </w:p>
        </w:tc>
        <w:tc>
          <w:tcPr>
            <w:tcW w:type="dxa" w:w="2160"/>
          </w:tcPr>
          <w:p>
            <w:r>
              <w:t>BEING LOCATED</w:t>
            </w:r>
          </w:p>
        </w:tc>
        <w:tc>
          <w:tcPr>
            <w:tcW w:type="dxa" w:w="2160"/>
          </w:tcPr>
          <w:p>
            <w:r/>
          </w:p>
        </w:tc>
        <w:tc>
          <w:tcPr>
            <w:tcW w:type="dxa" w:w="2160"/>
          </w:tcPr>
          <w:p>
            <w:r/>
          </w:p>
        </w:tc>
      </w:tr>
      <w:tr>
        <w:tc>
          <w:tcPr>
            <w:tcW w:type="dxa" w:w="2160"/>
          </w:tcPr>
          <w:p>
            <w:r>
              <w:t>ñan</w:t>
            </w:r>
          </w:p>
        </w:tc>
        <w:tc>
          <w:tcPr>
            <w:tcW w:type="dxa" w:w="2160"/>
          </w:tcPr>
          <w:p>
            <w:r>
              <w:t>down the road</w:t>
            </w:r>
          </w:p>
        </w:tc>
        <w:tc>
          <w:tcPr>
            <w:tcW w:type="dxa" w:w="2160"/>
          </w:tcPr>
          <w:p>
            <w:r/>
          </w:p>
        </w:tc>
        <w:tc>
          <w:tcPr>
            <w:tcW w:type="dxa" w:w="2160"/>
          </w:tcPr>
          <w:p>
            <w:r>
              <w:t>AND_TERM1 of AND</w:t>
            </w:r>
          </w:p>
        </w:tc>
      </w:tr>
      <w:tr>
        <w:tc>
          <w:tcPr>
            <w:tcW w:type="dxa" w:w="2160"/>
          </w:tcPr>
          <w:p>
            <w:r>
              <w:t>uraypi</w:t>
            </w:r>
          </w:p>
        </w:tc>
        <w:tc>
          <w:tcPr>
            <w:tcW w:type="dxa" w:w="2160"/>
          </w:tcPr>
          <w:p>
            <w:r>
              <w:t>down the road</w:t>
            </w:r>
          </w:p>
        </w:tc>
        <w:tc>
          <w:tcPr>
            <w:tcW w:type="dxa" w:w="2160"/>
          </w:tcPr>
          <w:p>
            <w:r/>
          </w:p>
        </w:tc>
        <w:tc>
          <w:tcPr>
            <w:tcW w:type="dxa" w:w="2160"/>
          </w:tcPr>
          <w:p>
            <w:r>
              <w:t>AND_TERM1 of AND</w:t>
            </w:r>
          </w:p>
        </w:tc>
      </w:tr>
      <w:tr>
        <w:tc>
          <w:tcPr>
            <w:tcW w:type="dxa" w:w="2160"/>
          </w:tcPr>
          <w:p>
            <w:r>
              <w:t>quchamanta(1)</w:t>
            </w:r>
          </w:p>
        </w:tc>
        <w:tc>
          <w:tcPr>
            <w:tcW w:type="dxa" w:w="2160"/>
          </w:tcPr>
          <w:p>
            <w:r>
              <w:t>TOWARD X</w:t>
            </w:r>
          </w:p>
        </w:tc>
        <w:tc>
          <w:tcPr>
            <w:tcW w:type="dxa" w:w="2160"/>
          </w:tcPr>
          <w:p>
            <w:r/>
          </w:p>
        </w:tc>
        <w:tc>
          <w:tcPr>
            <w:tcW w:type="dxa" w:w="2160"/>
          </w:tcPr>
          <w:p>
            <w:r>
              <w:t>AND_TERM2 of AND</w:t>
            </w:r>
          </w:p>
        </w:tc>
      </w:tr>
      <w:tr>
        <w:tc>
          <w:tcPr>
            <w:tcW w:type="dxa" w:w="2160"/>
          </w:tcPr>
          <w:p>
            <w:r>
              <w:t>quchamanta(2)</w:t>
            </w:r>
          </w:p>
        </w:tc>
        <w:tc>
          <w:tcPr>
            <w:tcW w:type="dxa" w:w="2160"/>
          </w:tcPr>
          <w:p>
            <w:r>
              <w:t>lake</w:t>
            </w:r>
          </w:p>
        </w:tc>
        <w:tc>
          <w:tcPr>
            <w:tcW w:type="dxa" w:w="2160"/>
          </w:tcPr>
          <w:p>
            <w:r/>
          </w:p>
        </w:tc>
        <w:tc>
          <w:tcPr>
            <w:tcW w:type="dxa" w:w="2160"/>
          </w:tcPr>
          <w:p>
            <w:r>
              <w:t>TOWARD X of TOWARD X</w:t>
            </w:r>
          </w:p>
        </w:tc>
      </w:tr>
    </w:tbl>
    <w:p>
      <w:r>
        <w:t xml:space="preserve">   </w:t>
      </w:r>
    </w:p>
    <w:p>
      <w:pPr>
        <w:pStyle w:val="ListBullet"/>
      </w:pPr>
      <w:r>
        <w:t>Example 7</w:t>
      </w:r>
    </w:p>
    <w:p>
      <w:pPr/>
      <w:r>
        <w:t xml:space="preserve"> </w:t>
      </w:r>
      <w:r>
        <w:rPr>
          <w:rStyle w:val="Strong"/>
        </w:rPr>
        <w:t>kay huk rikch'ata rikuway</w:t>
      </w:r>
    </w:p>
    <w:p>
      <w:pPr/>
      <w:r>
        <w:t>Let me see this other photo.</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kay</w:t>
            </w:r>
          </w:p>
        </w:tc>
        <w:tc>
          <w:tcPr>
            <w:tcW w:type="dxa" w:w="2160"/>
          </w:tcPr>
          <w:p>
            <w:r>
              <w:t>POINTED BY SPEAKER</w:t>
            </w:r>
          </w:p>
        </w:tc>
        <w:tc>
          <w:tcPr>
            <w:tcW w:type="dxa" w:w="2160"/>
          </w:tcPr>
          <w:p>
            <w:r/>
          </w:p>
        </w:tc>
        <w:tc>
          <w:tcPr>
            <w:tcW w:type="dxa" w:w="2160"/>
          </w:tcPr>
          <w:p>
            <w:r>
              <w:t>LOCATION INFORMATION of picture</w:t>
            </w:r>
          </w:p>
        </w:tc>
      </w:tr>
      <w:tr>
        <w:tc>
          <w:tcPr>
            <w:tcW w:type="dxa" w:w="2160"/>
          </w:tcPr>
          <w:p>
            <w:r>
              <w:t>huk</w:t>
            </w:r>
          </w:p>
        </w:tc>
        <w:tc>
          <w:tcPr>
            <w:tcW w:type="dxa" w:w="2160"/>
          </w:tcPr>
          <w:p>
            <w:r>
              <w:t>OTHER X</w:t>
            </w:r>
          </w:p>
        </w:tc>
        <w:tc>
          <w:tcPr>
            <w:tcW w:type="dxa" w:w="2160"/>
          </w:tcPr>
          <w:p>
            <w:r/>
          </w:p>
        </w:tc>
        <w:tc>
          <w:tcPr>
            <w:tcW w:type="dxa" w:w="2160"/>
          </w:tcPr>
          <w:p>
            <w:r>
              <w:t>PATIENT of seeing</w:t>
            </w:r>
          </w:p>
        </w:tc>
      </w:tr>
      <w:tr>
        <w:tc>
          <w:tcPr>
            <w:tcW w:type="dxa" w:w="2160"/>
          </w:tcPr>
          <w:p>
            <w:r>
              <w:t>rikch'ata</w:t>
            </w:r>
          </w:p>
        </w:tc>
        <w:tc>
          <w:tcPr>
            <w:tcW w:type="dxa" w:w="2160"/>
          </w:tcPr>
          <w:p>
            <w:r>
              <w:t>picture</w:t>
            </w:r>
          </w:p>
        </w:tc>
        <w:tc>
          <w:tcPr>
            <w:tcW w:type="dxa" w:w="2160"/>
          </w:tcPr>
          <w:p>
            <w:r/>
          </w:p>
        </w:tc>
        <w:tc>
          <w:tcPr>
            <w:tcW w:type="dxa" w:w="2160"/>
          </w:tcPr>
          <w:p>
            <w:r>
              <w:t>OTHER X of OTHER X</w:t>
            </w:r>
          </w:p>
        </w:tc>
      </w:tr>
      <w:tr>
        <w:tc>
          <w:tcPr>
            <w:tcW w:type="dxa" w:w="2160"/>
          </w:tcPr>
          <w:p>
            <w:r>
              <w:t>rikuway(1)</w:t>
            </w:r>
          </w:p>
        </w:tc>
        <w:tc>
          <w:tcPr>
            <w:tcW w:type="dxa" w:w="2160"/>
          </w:tcPr>
          <w:p>
            <w:r>
              <w:t>ORDER</w:t>
            </w:r>
          </w:p>
        </w:tc>
        <w:tc>
          <w:tcPr>
            <w:tcW w:type="dxa" w:w="2160"/>
          </w:tcPr>
          <w:p>
            <w:r/>
          </w:p>
        </w:tc>
        <w:tc>
          <w:tcPr>
            <w:tcW w:type="dxa" w:w="2160"/>
          </w:tcPr>
          <w:p>
            <w:r/>
          </w:p>
        </w:tc>
      </w:tr>
      <w:tr>
        <w:tc>
          <w:tcPr>
            <w:tcW w:type="dxa" w:w="2160"/>
          </w:tcPr>
          <w:p>
            <w:r>
              <w:t>rikuway(2)</w:t>
            </w:r>
          </w:p>
        </w:tc>
        <w:tc>
          <w:tcPr>
            <w:tcW w:type="dxa" w:w="2160"/>
          </w:tcPr>
          <w:p>
            <w:r>
              <w:t>PROCESSIVE PREDICATE</w:t>
            </w:r>
          </w:p>
        </w:tc>
        <w:tc>
          <w:tcPr>
            <w:tcW w:type="dxa" w:w="2160"/>
          </w:tcPr>
          <w:p>
            <w:r/>
          </w:p>
        </w:tc>
        <w:tc>
          <w:tcPr>
            <w:tcW w:type="dxa" w:w="2160"/>
          </w:tcPr>
          <w:p>
            <w:r/>
          </w:p>
        </w:tc>
      </w:tr>
      <w:tr>
        <w:tc>
          <w:tcPr>
            <w:tcW w:type="dxa" w:w="2160"/>
          </w:tcPr>
          <w:p>
            <w:r>
              <w:t>rikuway(3)</w:t>
            </w:r>
          </w:p>
        </w:tc>
        <w:tc>
          <w:tcPr>
            <w:tcW w:type="dxa" w:w="2160"/>
          </w:tcPr>
          <w:p>
            <w:r>
              <w:t>allowing</w:t>
            </w:r>
          </w:p>
        </w:tc>
        <w:tc>
          <w:tcPr>
            <w:tcW w:type="dxa" w:w="2160"/>
          </w:tcPr>
          <w:p>
            <w:r/>
          </w:p>
        </w:tc>
        <w:tc>
          <w:tcPr>
            <w:tcW w:type="dxa" w:w="2160"/>
          </w:tcPr>
          <w:p>
            <w:r/>
          </w:p>
        </w:tc>
      </w:tr>
      <w:tr>
        <w:tc>
          <w:tcPr>
            <w:tcW w:type="dxa" w:w="2160"/>
          </w:tcPr>
          <w:p>
            <w:r>
              <w:t>rikuway(4)</w:t>
            </w:r>
          </w:p>
        </w:tc>
        <w:tc>
          <w:tcPr>
            <w:tcW w:type="dxa" w:w="2160"/>
          </w:tcPr>
          <w:p>
            <w:r>
              <w:t>Ref_speaker</w:t>
            </w:r>
          </w:p>
        </w:tc>
        <w:tc>
          <w:tcPr>
            <w:tcW w:type="dxa" w:w="2160"/>
          </w:tcPr>
          <w:p>
            <w:r/>
          </w:p>
        </w:tc>
        <w:tc>
          <w:tcPr>
            <w:tcW w:type="dxa" w:w="2160"/>
          </w:tcPr>
          <w:p>
            <w:r>
              <w:t>PATIENT of allowing</w:t>
            </w:r>
          </w:p>
        </w:tc>
      </w:tr>
      <w:tr>
        <w:tc>
          <w:tcPr>
            <w:tcW w:type="dxa" w:w="2160"/>
          </w:tcPr>
          <w:p>
            <w:r>
              <w:t>rikuway(5)</w:t>
            </w:r>
          </w:p>
        </w:tc>
        <w:tc>
          <w:tcPr>
            <w:tcW w:type="dxa" w:w="2160"/>
          </w:tcPr>
          <w:p>
            <w:r>
              <w:t>seeing</w:t>
            </w:r>
          </w:p>
        </w:tc>
        <w:tc>
          <w:tcPr>
            <w:tcW w:type="dxa" w:w="2160"/>
          </w:tcPr>
          <w:p>
            <w:r/>
          </w:p>
        </w:tc>
        <w:tc>
          <w:tcPr>
            <w:tcW w:type="dxa" w:w="2160"/>
          </w:tcPr>
          <w:p>
            <w:r>
              <w:t>OBLIQUE ROLE OBJECTIVE of allowing</w:t>
            </w:r>
          </w:p>
        </w:tc>
      </w:tr>
    </w:tbl>
    <w:p>
      <w:r>
        <w:t xml:space="preserve">   </w:t>
      </w:r>
    </w:p>
    <w:p>
      <w:pPr>
        <w:pStyle w:val="ListBullet"/>
      </w:pPr>
      <w:r>
        <w:t>Example 8</w:t>
      </w:r>
    </w:p>
    <w:p>
      <w:pPr/>
      <w:r>
        <w:t xml:space="preserve"> </w:t>
      </w:r>
      <w:r>
        <w:rPr>
          <w:rStyle w:val="Strong"/>
        </w:rPr>
        <w:t>ari, chay rikch'ataqa huch'uy wawaraqmi kanki</w:t>
      </w:r>
    </w:p>
    <w:p>
      <w:pPr/>
      <w:r>
        <w:t>Well, on that photo you’re a small child,</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ari</w:t>
            </w:r>
          </w:p>
        </w:tc>
        <w:tc>
          <w:tcPr>
            <w:tcW w:type="dxa" w:w="2160"/>
          </w:tcPr>
          <w:p>
            <w:r>
              <w:t>ASSERT</w:t>
            </w:r>
          </w:p>
        </w:tc>
        <w:tc>
          <w:tcPr>
            <w:tcW w:type="dxa" w:w="2160"/>
          </w:tcPr>
          <w:p>
            <w:r/>
          </w:p>
        </w:tc>
        <w:tc>
          <w:tcPr>
            <w:tcW w:type="dxa" w:w="2160"/>
          </w:tcPr>
          <w:p>
            <w:r/>
          </w:p>
        </w:tc>
      </w:tr>
      <w:tr>
        <w:tc>
          <w:tcPr>
            <w:tcW w:type="dxa" w:w="2160"/>
          </w:tcPr>
          <w:p>
            <w:r>
              <w:t>chay</w:t>
            </w:r>
          </w:p>
        </w:tc>
        <w:tc>
          <w:tcPr>
            <w:tcW w:type="dxa" w:w="2160"/>
          </w:tcPr>
          <w:p>
            <w:r>
              <w:t>POINTED BY SPEAKER</w:t>
            </w:r>
          </w:p>
        </w:tc>
        <w:tc>
          <w:tcPr>
            <w:tcW w:type="dxa" w:w="2160"/>
          </w:tcPr>
          <w:p>
            <w:r/>
          </w:p>
        </w:tc>
        <w:tc>
          <w:tcPr>
            <w:tcW w:type="dxa" w:w="2160"/>
          </w:tcPr>
          <w:p>
            <w:r>
              <w:t>LOCATION INFORMATION of photo</w:t>
            </w:r>
          </w:p>
        </w:tc>
      </w:tr>
      <w:tr>
        <w:tc>
          <w:tcPr>
            <w:tcW w:type="dxa" w:w="2160"/>
          </w:tcPr>
          <w:p>
            <w:r>
              <w:t>rikch'ataqa</w:t>
            </w:r>
          </w:p>
        </w:tc>
        <w:tc>
          <w:tcPr>
            <w:tcW w:type="dxa" w:w="2160"/>
          </w:tcPr>
          <w:p>
            <w:r>
              <w:t>photo</w:t>
            </w:r>
          </w:p>
        </w:tc>
        <w:tc>
          <w:tcPr>
            <w:tcW w:type="dxa" w:w="2160"/>
          </w:tcPr>
          <w:p>
            <w:r/>
          </w:p>
        </w:tc>
        <w:tc>
          <w:tcPr>
            <w:tcW w:type="dxa" w:w="2160"/>
          </w:tcPr>
          <w:p>
            <w:r>
              <w:t>LOCATION INFORMATION of exhibiting (an attribute</w:t>
            </w:r>
          </w:p>
        </w:tc>
      </w:tr>
      <w:tr>
        <w:tc>
          <w:tcPr>
            <w:tcW w:type="dxa" w:w="2160"/>
          </w:tcPr>
          <w:p>
            <w:r>
              <w:t>huch'uy(1)</w:t>
            </w:r>
          </w:p>
        </w:tc>
        <w:tc>
          <w:tcPr>
            <w:tcW w:type="dxa" w:w="2160"/>
          </w:tcPr>
          <w:p>
            <w:r>
              <w:t>ATTRIBUTIVE PREDICATE</w:t>
            </w:r>
          </w:p>
        </w:tc>
        <w:tc>
          <w:tcPr>
            <w:tcW w:type="dxa" w:w="2160"/>
          </w:tcPr>
          <w:p>
            <w:r/>
          </w:p>
        </w:tc>
        <w:tc>
          <w:tcPr>
            <w:tcW w:type="dxa" w:w="2160"/>
          </w:tcPr>
          <w:p>
            <w:r/>
          </w:p>
        </w:tc>
      </w:tr>
      <w:tr>
        <w:tc>
          <w:tcPr>
            <w:tcW w:type="dxa" w:w="2160"/>
          </w:tcPr>
          <w:p>
            <w:r>
              <w:t>huch'uy(2)</w:t>
            </w:r>
          </w:p>
        </w:tc>
        <w:tc>
          <w:tcPr>
            <w:tcW w:type="dxa" w:w="2160"/>
          </w:tcPr>
          <w:p>
            <w:r>
              <w:t>small</w:t>
            </w:r>
          </w:p>
        </w:tc>
        <w:tc>
          <w:tcPr>
            <w:tcW w:type="dxa" w:w="2160"/>
          </w:tcPr>
          <w:p>
            <w:r/>
          </w:p>
        </w:tc>
        <w:tc>
          <w:tcPr>
            <w:tcW w:type="dxa" w:w="2160"/>
          </w:tcPr>
          <w:p>
            <w:r>
              <w:t>QUALIFIER of children</w:t>
            </w:r>
          </w:p>
        </w:tc>
      </w:tr>
      <w:tr>
        <w:tc>
          <w:tcPr>
            <w:tcW w:type="dxa" w:w="2160"/>
          </w:tcPr>
          <w:p>
            <w:r>
              <w:t>wawaraqmi(1)</w:t>
            </w:r>
          </w:p>
        </w:tc>
        <w:tc>
          <w:tcPr>
            <w:tcW w:type="dxa" w:w="2160"/>
          </w:tcPr>
          <w:p>
            <w:r>
              <w:t>ATTRIBUTIVE PREDICATE</w:t>
            </w:r>
          </w:p>
        </w:tc>
        <w:tc>
          <w:tcPr>
            <w:tcW w:type="dxa" w:w="2160"/>
          </w:tcPr>
          <w:p>
            <w:r/>
          </w:p>
        </w:tc>
        <w:tc>
          <w:tcPr>
            <w:tcW w:type="dxa" w:w="2160"/>
          </w:tcPr>
          <w:p>
            <w:r/>
          </w:p>
        </w:tc>
      </w:tr>
      <w:tr>
        <w:tc>
          <w:tcPr>
            <w:tcW w:type="dxa" w:w="2160"/>
          </w:tcPr>
          <w:p>
            <w:r>
              <w:t>wawaraqmi(2)</w:t>
            </w:r>
          </w:p>
        </w:tc>
        <w:tc>
          <w:tcPr>
            <w:tcW w:type="dxa" w:w="2160"/>
          </w:tcPr>
          <w:p>
            <w:r>
              <w:t>children</w:t>
            </w:r>
          </w:p>
        </w:tc>
        <w:tc>
          <w:tcPr>
            <w:tcW w:type="dxa" w:w="2160"/>
          </w:tcPr>
          <w:p>
            <w:r/>
          </w:p>
        </w:tc>
        <w:tc>
          <w:tcPr>
            <w:tcW w:type="dxa" w:w="2160"/>
          </w:tcPr>
          <w:p>
            <w:r>
              <w:t>PATIENT of exhibiting (an attribute</w:t>
            </w:r>
          </w:p>
        </w:tc>
      </w:tr>
      <w:tr>
        <w:tc>
          <w:tcPr>
            <w:tcW w:type="dxa" w:w="2160"/>
          </w:tcPr>
          <w:p>
            <w:r>
              <w:t>kanki(1)</w:t>
            </w:r>
          </w:p>
        </w:tc>
        <w:tc>
          <w:tcPr>
            <w:tcW w:type="dxa" w:w="2160"/>
          </w:tcPr>
          <w:p>
            <w:r>
              <w:t>Ref_addressee</w:t>
            </w:r>
          </w:p>
        </w:tc>
        <w:tc>
          <w:tcPr>
            <w:tcW w:type="dxa" w:w="2160"/>
          </w:tcPr>
          <w:p>
            <w:r/>
          </w:p>
        </w:tc>
        <w:tc>
          <w:tcPr>
            <w:tcW w:type="dxa" w:w="2160"/>
          </w:tcPr>
          <w:p>
            <w:r>
              <w:t>AGENT of exhibiting (an attribute</w:t>
            </w:r>
          </w:p>
        </w:tc>
      </w:tr>
      <w:tr>
        <w:tc>
          <w:tcPr>
            <w:tcW w:type="dxa" w:w="2160"/>
          </w:tcPr>
          <w:p>
            <w:r>
              <w:t>kanki(2)</w:t>
            </w:r>
          </w:p>
        </w:tc>
        <w:tc>
          <w:tcPr>
            <w:tcW w:type="dxa" w:w="2160"/>
          </w:tcPr>
          <w:p>
            <w:r>
              <w:t>exhibiting</w:t>
            </w:r>
          </w:p>
        </w:tc>
        <w:tc>
          <w:tcPr>
            <w:tcW w:type="dxa" w:w="2160"/>
          </w:tcPr>
          <w:p>
            <w:r/>
          </w:p>
        </w:tc>
        <w:tc>
          <w:tcPr>
            <w:tcW w:type="dxa" w:w="2160"/>
          </w:tcPr>
          <w:p>
            <w:r/>
          </w:p>
        </w:tc>
      </w:tr>
    </w:tbl>
    <w:p>
      <w:r>
        <w:t xml:space="preserve">   </w:t>
      </w:r>
    </w:p>
    <w:p>
      <w:pPr>
        <w:pStyle w:val="ListBullet"/>
      </w:pPr>
      <w:r>
        <w:t>Example 9</w:t>
      </w:r>
    </w:p>
    <w:p>
      <w:pPr/>
      <w:r>
        <w:t xml:space="preserve"> </w:t>
      </w:r>
      <w:r>
        <w:rPr>
          <w:rStyle w:val="Strong"/>
        </w:rPr>
        <w:t>chay rikch'api k'amirawan rikch'anki</w:t>
      </w:r>
    </w:p>
    <w:p>
      <w:pPr/>
      <w:r>
        <w:t>You look mischievous on that picture.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chay</w:t>
            </w:r>
          </w:p>
        </w:tc>
        <w:tc>
          <w:tcPr>
            <w:tcW w:type="dxa" w:w="2160"/>
          </w:tcPr>
          <w:p>
            <w:r>
              <w:t>POINTED BY SPEAKER</w:t>
            </w:r>
          </w:p>
        </w:tc>
        <w:tc>
          <w:tcPr>
            <w:tcW w:type="dxa" w:w="2160"/>
          </w:tcPr>
          <w:p>
            <w:r/>
          </w:p>
        </w:tc>
        <w:tc>
          <w:tcPr>
            <w:tcW w:type="dxa" w:w="2160"/>
          </w:tcPr>
          <w:p>
            <w:r>
              <w:t>LOCATION INFORMATION of picture</w:t>
            </w:r>
          </w:p>
        </w:tc>
      </w:tr>
      <w:tr>
        <w:tc>
          <w:tcPr>
            <w:tcW w:type="dxa" w:w="2160"/>
          </w:tcPr>
          <w:p>
            <w:r>
              <w:t>rikch'api</w:t>
            </w:r>
          </w:p>
        </w:tc>
        <w:tc>
          <w:tcPr>
            <w:tcW w:type="dxa" w:w="2160"/>
          </w:tcPr>
          <w:p>
            <w:r>
              <w:t>picture</w:t>
            </w:r>
          </w:p>
        </w:tc>
        <w:tc>
          <w:tcPr>
            <w:tcW w:type="dxa" w:w="2160"/>
          </w:tcPr>
          <w:p>
            <w:r/>
          </w:p>
        </w:tc>
        <w:tc>
          <w:tcPr>
            <w:tcW w:type="dxa" w:w="2160"/>
          </w:tcPr>
          <w:p>
            <w:r>
              <w:t>LOCATION INFORMATION of looking like</w:t>
            </w:r>
          </w:p>
        </w:tc>
      </w:tr>
      <w:tr>
        <w:tc>
          <w:tcPr>
            <w:tcW w:type="dxa" w:w="2160"/>
          </w:tcPr>
          <w:p>
            <w:r>
              <w:t>k'amirawan</w:t>
            </w:r>
          </w:p>
        </w:tc>
        <w:tc>
          <w:tcPr>
            <w:tcW w:type="dxa" w:w="2160"/>
          </w:tcPr>
          <w:p>
            <w:r>
              <w:t>mischievous</w:t>
            </w:r>
          </w:p>
        </w:tc>
        <w:tc>
          <w:tcPr>
            <w:tcW w:type="dxa" w:w="2160"/>
          </w:tcPr>
          <w:p>
            <w:r/>
          </w:p>
        </w:tc>
        <w:tc>
          <w:tcPr>
            <w:tcW w:type="dxa" w:w="2160"/>
          </w:tcPr>
          <w:p>
            <w:r>
              <w:t>PATIENT of looking like</w:t>
            </w:r>
          </w:p>
        </w:tc>
      </w:tr>
      <w:tr>
        <w:tc>
          <w:tcPr>
            <w:tcW w:type="dxa" w:w="2160"/>
          </w:tcPr>
          <w:p>
            <w:r>
              <w:t>rikch'anki(1)</w:t>
            </w:r>
          </w:p>
        </w:tc>
        <w:tc>
          <w:tcPr>
            <w:tcW w:type="dxa" w:w="2160"/>
          </w:tcPr>
          <w:p>
            <w:r>
              <w:t>ASSERT</w:t>
            </w:r>
          </w:p>
        </w:tc>
        <w:tc>
          <w:tcPr>
            <w:tcW w:type="dxa" w:w="2160"/>
          </w:tcPr>
          <w:p>
            <w:r/>
          </w:p>
        </w:tc>
        <w:tc>
          <w:tcPr>
            <w:tcW w:type="dxa" w:w="2160"/>
          </w:tcPr>
          <w:p>
            <w:r/>
          </w:p>
        </w:tc>
      </w:tr>
      <w:tr>
        <w:tc>
          <w:tcPr>
            <w:tcW w:type="dxa" w:w="2160"/>
          </w:tcPr>
          <w:p>
            <w:r>
              <w:t>rikch'anki(2)</w:t>
            </w:r>
          </w:p>
        </w:tc>
        <w:tc>
          <w:tcPr>
            <w:tcW w:type="dxa" w:w="2160"/>
          </w:tcPr>
          <w:p>
            <w:r>
              <w:t>PROCESSIVE PREDICATE</w:t>
            </w:r>
          </w:p>
        </w:tc>
        <w:tc>
          <w:tcPr>
            <w:tcW w:type="dxa" w:w="2160"/>
          </w:tcPr>
          <w:p>
            <w:r/>
          </w:p>
        </w:tc>
        <w:tc>
          <w:tcPr>
            <w:tcW w:type="dxa" w:w="2160"/>
          </w:tcPr>
          <w:p>
            <w:r/>
          </w:p>
        </w:tc>
      </w:tr>
      <w:tr>
        <w:tc>
          <w:tcPr>
            <w:tcW w:type="dxa" w:w="2160"/>
          </w:tcPr>
          <w:p>
            <w:r>
              <w:t>rikch'anki(3)</w:t>
            </w:r>
          </w:p>
        </w:tc>
        <w:tc>
          <w:tcPr>
            <w:tcW w:type="dxa" w:w="2160"/>
          </w:tcPr>
          <w:p>
            <w:r>
              <w:t>Ref_addressee</w:t>
            </w:r>
          </w:p>
        </w:tc>
        <w:tc>
          <w:tcPr>
            <w:tcW w:type="dxa" w:w="2160"/>
          </w:tcPr>
          <w:p>
            <w:r/>
          </w:p>
        </w:tc>
        <w:tc>
          <w:tcPr>
            <w:tcW w:type="dxa" w:w="2160"/>
          </w:tcPr>
          <w:p>
            <w:r>
              <w:t>AGENT of looking like</w:t>
            </w:r>
          </w:p>
        </w:tc>
      </w:tr>
      <w:tr>
        <w:tc>
          <w:tcPr>
            <w:tcW w:type="dxa" w:w="2160"/>
          </w:tcPr>
          <w:p>
            <w:r>
              <w:t>rikch'anki(4)</w:t>
            </w:r>
          </w:p>
        </w:tc>
        <w:tc>
          <w:tcPr>
            <w:tcW w:type="dxa" w:w="2160"/>
          </w:tcPr>
          <w:p>
            <w:r>
              <w:t>looking like</w:t>
            </w:r>
          </w:p>
        </w:tc>
        <w:tc>
          <w:tcPr>
            <w:tcW w:type="dxa" w:w="2160"/>
          </w:tcPr>
          <w:p>
            <w:r/>
          </w:p>
        </w:tc>
        <w:tc>
          <w:tcPr>
            <w:tcW w:type="dxa" w:w="2160"/>
          </w:tcPr>
          <w:p>
            <w:r/>
          </w:p>
        </w:tc>
      </w:tr>
    </w:tbl>
    <w:p>
      <w:r>
        <w:t xml:space="preserve">   </w:t>
      </w:r>
    </w:p>
    <w:p>
      <w:pPr>
        <w:pStyle w:val="ListBullet"/>
      </w:pPr>
      <w:r>
        <w:t>Example 10</w:t>
      </w:r>
    </w:p>
    <w:p>
      <w:pPr/>
      <w:r>
        <w:t xml:space="preserve"> </w:t>
      </w:r>
      <w:r>
        <w:rPr>
          <w:rStyle w:val="Strong"/>
        </w:rPr>
        <w:t>manan chaypichu</w:t>
      </w:r>
    </w:p>
    <w:p>
      <w:pPr/>
      <w:r>
        <w:t xml:space="preserve"> It’s not there.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manan(1)</w:t>
            </w:r>
          </w:p>
        </w:tc>
        <w:tc>
          <w:tcPr>
            <w:tcW w:type="dxa" w:w="2160"/>
          </w:tcPr>
          <w:p>
            <w:r>
              <w:t>ASSERT</w:t>
            </w:r>
          </w:p>
        </w:tc>
        <w:tc>
          <w:tcPr>
            <w:tcW w:type="dxa" w:w="2160"/>
          </w:tcPr>
          <w:p>
            <w:r/>
          </w:p>
        </w:tc>
        <w:tc>
          <w:tcPr>
            <w:tcW w:type="dxa" w:w="2160"/>
          </w:tcPr>
          <w:p>
            <w:r/>
          </w:p>
        </w:tc>
      </w:tr>
      <w:tr>
        <w:tc>
          <w:tcPr>
            <w:tcW w:type="dxa" w:w="2160"/>
          </w:tcPr>
          <w:p>
            <w:r>
              <w:t>manan(2)</w:t>
            </w:r>
          </w:p>
        </w:tc>
        <w:tc>
          <w:tcPr>
            <w:tcW w:type="dxa" w:w="2160"/>
          </w:tcPr>
          <w:p>
            <w:r>
              <w:t>Negative Polarity</w:t>
            </w:r>
          </w:p>
        </w:tc>
        <w:tc>
          <w:tcPr>
            <w:tcW w:type="dxa" w:w="2160"/>
          </w:tcPr>
          <w:p>
            <w:r/>
          </w:p>
        </w:tc>
        <w:tc>
          <w:tcPr>
            <w:tcW w:type="dxa" w:w="2160"/>
          </w:tcPr>
          <w:p>
            <w:r/>
          </w:p>
        </w:tc>
      </w:tr>
      <w:tr>
        <w:tc>
          <w:tcPr>
            <w:tcW w:type="dxa" w:w="2160"/>
          </w:tcPr>
          <w:p>
            <w:r>
              <w:t>chaypichu(1)</w:t>
            </w:r>
          </w:p>
        </w:tc>
        <w:tc>
          <w:tcPr>
            <w:tcW w:type="dxa" w:w="2160"/>
          </w:tcPr>
          <w:p>
            <w:r>
              <w:t>LOCATIVE PREDICATE</w:t>
            </w:r>
          </w:p>
        </w:tc>
        <w:tc>
          <w:tcPr>
            <w:tcW w:type="dxa" w:w="2160"/>
          </w:tcPr>
          <w:p>
            <w:r/>
          </w:p>
        </w:tc>
        <w:tc>
          <w:tcPr>
            <w:tcW w:type="dxa" w:w="2160"/>
          </w:tcPr>
          <w:p>
            <w:r/>
          </w:p>
        </w:tc>
      </w:tr>
      <w:tr>
        <w:tc>
          <w:tcPr>
            <w:tcW w:type="dxa" w:w="2160"/>
          </w:tcPr>
          <w:p>
            <w:r>
              <w:t>chaypichu(2)</w:t>
            </w:r>
          </w:p>
        </w:tc>
        <w:tc>
          <w:tcPr>
            <w:tcW w:type="dxa" w:w="2160"/>
          </w:tcPr>
          <w:p>
            <w:r>
              <w:t>Negative Polarity</w:t>
            </w:r>
          </w:p>
        </w:tc>
        <w:tc>
          <w:tcPr>
            <w:tcW w:type="dxa" w:w="2160"/>
          </w:tcPr>
          <w:p>
            <w:r/>
          </w:p>
        </w:tc>
        <w:tc>
          <w:tcPr>
            <w:tcW w:type="dxa" w:w="2160"/>
          </w:tcPr>
          <w:p>
            <w:r/>
          </w:p>
        </w:tc>
      </w:tr>
      <w:tr>
        <w:tc>
          <w:tcPr>
            <w:tcW w:type="dxa" w:w="2160"/>
          </w:tcPr>
          <w:p>
            <w:r>
              <w:t>chaypichu(3)</w:t>
            </w:r>
          </w:p>
        </w:tc>
        <w:tc>
          <w:tcPr>
            <w:tcW w:type="dxa" w:w="2160"/>
          </w:tcPr>
          <w:p>
            <w:r>
              <w:t>BEING LOCATED</w:t>
            </w:r>
          </w:p>
        </w:tc>
        <w:tc>
          <w:tcPr>
            <w:tcW w:type="dxa" w:w="2160"/>
          </w:tcPr>
          <w:p>
            <w:r>
              <w:t>POLARITY=NEGATIVE</w:t>
            </w:r>
          </w:p>
        </w:tc>
        <w:tc>
          <w:tcPr>
            <w:tcW w:type="dxa" w:w="2160"/>
          </w:tcPr>
          <w:p>
            <w:r/>
          </w:p>
        </w:tc>
      </w:tr>
      <w:tr>
        <w:tc>
          <w:tcPr>
            <w:tcW w:type="dxa" w:w="2160"/>
          </w:tcPr>
          <w:p>
            <w:r>
              <w:t>chaypichu(4)</w:t>
            </w:r>
          </w:p>
        </w:tc>
        <w:tc>
          <w:tcPr>
            <w:tcW w:type="dxa" w:w="2160"/>
          </w:tcPr>
          <w:p>
            <w:r>
              <w:t>Ref_location</w:t>
            </w:r>
          </w:p>
        </w:tc>
        <w:tc>
          <w:tcPr>
            <w:tcW w:type="dxa" w:w="2160"/>
          </w:tcPr>
          <w:p>
            <w:r/>
          </w:p>
        </w:tc>
        <w:tc>
          <w:tcPr>
            <w:tcW w:type="dxa" w:w="2160"/>
          </w:tcPr>
          <w:p>
            <w:r>
              <w:t>LOCATION INFORMATION of BEING LOCATED</w:t>
            </w:r>
          </w:p>
        </w:tc>
      </w:tr>
    </w:tbl>
    <w:p>
      <w:r>
        <w:t xml:space="preserve">   </w:t>
      </w:r>
    </w:p>
    <w:p>
      <w:pPr>
        <w:pStyle w:val="ListBullet"/>
      </w:pPr>
      <w:r>
        <w:t>Example 11</w:t>
      </w:r>
    </w:p>
    <w:p>
      <w:pPr/>
      <w:r>
        <w:t xml:space="preserve"> </w:t>
      </w:r>
      <w:r>
        <w:rPr>
          <w:rStyle w:val="Strong"/>
        </w:rPr>
        <w:t>hm, mana kaypichu</w:t>
      </w:r>
    </w:p>
    <w:p>
      <w:pPr/>
      <w:r>
        <w:t>Hm, not here.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mana(1)</w:t>
            </w:r>
          </w:p>
        </w:tc>
        <w:tc>
          <w:tcPr>
            <w:tcW w:type="dxa" w:w="2160"/>
          </w:tcPr>
          <w:p>
            <w:r>
              <w:t>ASSERT</w:t>
            </w:r>
          </w:p>
        </w:tc>
        <w:tc>
          <w:tcPr>
            <w:tcW w:type="dxa" w:w="2160"/>
          </w:tcPr>
          <w:p>
            <w:r/>
          </w:p>
        </w:tc>
        <w:tc>
          <w:tcPr>
            <w:tcW w:type="dxa" w:w="2160"/>
          </w:tcPr>
          <w:p>
            <w:r/>
          </w:p>
        </w:tc>
      </w:tr>
      <w:tr>
        <w:tc>
          <w:tcPr>
            <w:tcW w:type="dxa" w:w="2160"/>
          </w:tcPr>
          <w:p>
            <w:r>
              <w:t>mana(2)</w:t>
            </w:r>
          </w:p>
        </w:tc>
        <w:tc>
          <w:tcPr>
            <w:tcW w:type="dxa" w:w="2160"/>
          </w:tcPr>
          <w:p>
            <w:r>
              <w:t>Negative Polarity</w:t>
            </w:r>
          </w:p>
        </w:tc>
        <w:tc>
          <w:tcPr>
            <w:tcW w:type="dxa" w:w="2160"/>
          </w:tcPr>
          <w:p>
            <w:r/>
          </w:p>
        </w:tc>
        <w:tc>
          <w:tcPr>
            <w:tcW w:type="dxa" w:w="2160"/>
          </w:tcPr>
          <w:p>
            <w:r/>
          </w:p>
        </w:tc>
      </w:tr>
      <w:tr>
        <w:tc>
          <w:tcPr>
            <w:tcW w:type="dxa" w:w="2160"/>
          </w:tcPr>
          <w:p>
            <w:r>
              <w:t>kaypichu(1)</w:t>
            </w:r>
          </w:p>
        </w:tc>
        <w:tc>
          <w:tcPr>
            <w:tcW w:type="dxa" w:w="2160"/>
          </w:tcPr>
          <w:p>
            <w:r>
              <w:t>LOCATIVE PREDICATE</w:t>
            </w:r>
          </w:p>
        </w:tc>
        <w:tc>
          <w:tcPr>
            <w:tcW w:type="dxa" w:w="2160"/>
          </w:tcPr>
          <w:p>
            <w:r/>
          </w:p>
        </w:tc>
        <w:tc>
          <w:tcPr>
            <w:tcW w:type="dxa" w:w="2160"/>
          </w:tcPr>
          <w:p>
            <w:r/>
          </w:p>
        </w:tc>
      </w:tr>
      <w:tr>
        <w:tc>
          <w:tcPr>
            <w:tcW w:type="dxa" w:w="2160"/>
          </w:tcPr>
          <w:p>
            <w:r>
              <w:t>kaypichu(2)</w:t>
            </w:r>
          </w:p>
        </w:tc>
        <w:tc>
          <w:tcPr>
            <w:tcW w:type="dxa" w:w="2160"/>
          </w:tcPr>
          <w:p>
            <w:r>
              <w:t>CLOSE TO SPEAKER</w:t>
            </w:r>
          </w:p>
        </w:tc>
        <w:tc>
          <w:tcPr>
            <w:tcW w:type="dxa" w:w="2160"/>
          </w:tcPr>
          <w:p>
            <w:r/>
          </w:p>
        </w:tc>
        <w:tc>
          <w:tcPr>
            <w:tcW w:type="dxa" w:w="2160"/>
          </w:tcPr>
          <w:p>
            <w:r>
              <w:t>LOCATION INFORMATION of BEING LOCATED</w:t>
            </w:r>
          </w:p>
        </w:tc>
      </w:tr>
      <w:tr>
        <w:tc>
          <w:tcPr>
            <w:tcW w:type="dxa" w:w="2160"/>
          </w:tcPr>
          <w:p>
            <w:r>
              <w:t>kaypichu(3)</w:t>
            </w:r>
          </w:p>
        </w:tc>
        <w:tc>
          <w:tcPr>
            <w:tcW w:type="dxa" w:w="2160"/>
          </w:tcPr>
          <w:p>
            <w:r>
              <w:t>BEING LOCATED</w:t>
            </w:r>
          </w:p>
        </w:tc>
        <w:tc>
          <w:tcPr>
            <w:tcW w:type="dxa" w:w="2160"/>
          </w:tcPr>
          <w:p>
            <w:r>
              <w:t>POLARITY=NEGATIVE</w:t>
            </w:r>
          </w:p>
        </w:tc>
        <w:tc>
          <w:tcPr>
            <w:tcW w:type="dxa" w:w="2160"/>
          </w:tcPr>
          <w:p>
            <w:r/>
          </w:p>
        </w:tc>
      </w:tr>
    </w:tbl>
    <w:p>
      <w:r>
        <w:t xml:space="preserve">   </w:t>
      </w:r>
    </w:p>
    <w:p>
      <w:pPr>
        <w:pStyle w:val="ListBullet"/>
      </w:pPr>
      <w:r>
        <w:t>Example 12</w:t>
      </w:r>
    </w:p>
    <w:p>
      <w:pPr/>
      <w:r>
        <w:t xml:space="preserve"> </w:t>
      </w:r>
      <w:r>
        <w:rPr>
          <w:rStyle w:val="Strong"/>
        </w:rPr>
        <w:t>maypi</w:t>
      </w:r>
    </w:p>
    <w:p>
      <w:pPr/>
      <w:r>
        <w:t>Where?</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maypi(1)</w:t>
            </w:r>
          </w:p>
        </w:tc>
        <w:tc>
          <w:tcPr>
            <w:tcW w:type="dxa" w:w="2160"/>
          </w:tcPr>
          <w:p>
            <w:r>
              <w:t>ASK</w:t>
            </w:r>
          </w:p>
        </w:tc>
        <w:tc>
          <w:tcPr>
            <w:tcW w:type="dxa" w:w="2160"/>
          </w:tcPr>
          <w:p>
            <w:r/>
          </w:p>
        </w:tc>
        <w:tc>
          <w:tcPr>
            <w:tcW w:type="dxa" w:w="2160"/>
          </w:tcPr>
          <w:p>
            <w:r/>
          </w:p>
        </w:tc>
      </w:tr>
      <w:tr>
        <w:tc>
          <w:tcPr>
            <w:tcW w:type="dxa" w:w="2160"/>
          </w:tcPr>
          <w:p>
            <w:r>
              <w:t>maypi(2)</w:t>
            </w:r>
          </w:p>
        </w:tc>
        <w:tc>
          <w:tcPr>
            <w:tcW w:type="dxa" w:w="2160"/>
          </w:tcPr>
          <w:p>
            <w:r>
              <w:t>LOCATIVE PREDICATE</w:t>
            </w:r>
          </w:p>
        </w:tc>
        <w:tc>
          <w:tcPr>
            <w:tcW w:type="dxa" w:w="2160"/>
          </w:tcPr>
          <w:p>
            <w:r/>
          </w:p>
        </w:tc>
        <w:tc>
          <w:tcPr>
            <w:tcW w:type="dxa" w:w="2160"/>
          </w:tcPr>
          <w:p>
            <w:r/>
          </w:p>
        </w:tc>
      </w:tr>
      <w:tr>
        <w:tc>
          <w:tcPr>
            <w:tcW w:type="dxa" w:w="2160"/>
          </w:tcPr>
          <w:p>
            <w:r>
              <w:t>maypi(3)</w:t>
            </w:r>
          </w:p>
        </w:tc>
        <w:tc>
          <w:tcPr>
            <w:tcW w:type="dxa" w:w="2160"/>
          </w:tcPr>
          <w:p>
            <w:r>
              <w:t>spatial position wildcard</w:t>
            </w:r>
          </w:p>
        </w:tc>
        <w:tc>
          <w:tcPr>
            <w:tcW w:type="dxa" w:w="2160"/>
          </w:tcPr>
          <w:p>
            <w:r/>
          </w:p>
        </w:tc>
        <w:tc>
          <w:tcPr>
            <w:tcW w:type="dxa" w:w="2160"/>
          </w:tcPr>
          <w:p>
            <w:r/>
          </w:p>
        </w:tc>
      </w:tr>
    </w:tbl>
    <w:p>
      <w:r>
        <w:t xml:space="preserve">   </w:t>
      </w:r>
    </w:p>
    <w:p>
      <w:pPr>
        <w:pStyle w:val="ListBullet"/>
      </w:pPr>
      <w:r>
        <w:t>Example 13</w:t>
      </w:r>
    </w:p>
    <w:p>
      <w:pPr/>
      <w:r>
        <w:t xml:space="preserve"> </w:t>
      </w:r>
      <w:r>
        <w:rPr>
          <w:rStyle w:val="Strong"/>
        </w:rPr>
        <w:t>ichapas taytayq llamk'ana patanpi</w:t>
      </w:r>
    </w:p>
    <w:p>
      <w:pPr/>
      <w:r>
        <w:t>Or perhaps on Dad’s desk?</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ichapas</w:t>
            </w:r>
          </w:p>
        </w:tc>
        <w:tc>
          <w:tcPr>
            <w:tcW w:type="dxa" w:w="2160"/>
          </w:tcPr>
          <w:p>
            <w:r>
              <w:t>EXPRESS LIKELIHOOD</w:t>
            </w:r>
          </w:p>
        </w:tc>
        <w:tc>
          <w:tcPr>
            <w:tcW w:type="dxa" w:w="2160"/>
          </w:tcPr>
          <w:p>
            <w:r/>
          </w:p>
        </w:tc>
        <w:tc>
          <w:tcPr>
            <w:tcW w:type="dxa" w:w="2160"/>
          </w:tcPr>
          <w:p>
            <w:r/>
          </w:p>
        </w:tc>
      </w:tr>
      <w:tr>
        <w:tc>
          <w:tcPr>
            <w:tcW w:type="dxa" w:w="2160"/>
          </w:tcPr>
          <w:p>
            <w:r>
              <w:t>taytayq</w:t>
            </w:r>
          </w:p>
        </w:tc>
        <w:tc>
          <w:tcPr>
            <w:tcW w:type="dxa" w:w="2160"/>
          </w:tcPr>
          <w:p>
            <w:r>
              <w:t>dad</w:t>
            </w:r>
          </w:p>
        </w:tc>
        <w:tc>
          <w:tcPr>
            <w:tcW w:type="dxa" w:w="2160"/>
          </w:tcPr>
          <w:p>
            <w:r/>
          </w:p>
        </w:tc>
        <w:tc>
          <w:tcPr>
            <w:tcW w:type="dxa" w:w="2160"/>
          </w:tcPr>
          <w:p>
            <w:r>
              <w:t>POSSESSOR of desk</w:t>
            </w:r>
          </w:p>
        </w:tc>
      </w:tr>
      <w:tr>
        <w:tc>
          <w:tcPr>
            <w:tcW w:type="dxa" w:w="2160"/>
          </w:tcPr>
          <w:p>
            <w:r>
              <w:t>llamk'ana</w:t>
            </w:r>
          </w:p>
        </w:tc>
        <w:tc>
          <w:tcPr>
            <w:tcW w:type="dxa" w:w="2160"/>
          </w:tcPr>
          <w:p>
            <w:r>
              <w:t>desk</w:t>
            </w:r>
          </w:p>
        </w:tc>
        <w:tc>
          <w:tcPr>
            <w:tcW w:type="dxa" w:w="2160"/>
          </w:tcPr>
          <w:p>
            <w:r/>
          </w:p>
        </w:tc>
        <w:tc>
          <w:tcPr>
            <w:tcW w:type="dxa" w:w="2160"/>
          </w:tcPr>
          <w:p>
            <w:r>
              <w:t>SPATIAL ON of SPATIAL ON</w:t>
            </w:r>
          </w:p>
        </w:tc>
      </w:tr>
      <w:tr>
        <w:tc>
          <w:tcPr>
            <w:tcW w:type="dxa" w:w="2160"/>
          </w:tcPr>
          <w:p>
            <w:r>
              <w:t>patanpi(1)</w:t>
            </w:r>
          </w:p>
        </w:tc>
        <w:tc>
          <w:tcPr>
            <w:tcW w:type="dxa" w:w="2160"/>
          </w:tcPr>
          <w:p>
            <w:r>
              <w:t>ASK</w:t>
            </w:r>
          </w:p>
        </w:tc>
        <w:tc>
          <w:tcPr>
            <w:tcW w:type="dxa" w:w="2160"/>
          </w:tcPr>
          <w:p>
            <w:r/>
          </w:p>
        </w:tc>
        <w:tc>
          <w:tcPr>
            <w:tcW w:type="dxa" w:w="2160"/>
          </w:tcPr>
          <w:p>
            <w:r/>
          </w:p>
        </w:tc>
      </w:tr>
      <w:tr>
        <w:tc>
          <w:tcPr>
            <w:tcW w:type="dxa" w:w="2160"/>
          </w:tcPr>
          <w:p>
            <w:r>
              <w:t>patanpi(2)</w:t>
            </w:r>
          </w:p>
        </w:tc>
        <w:tc>
          <w:tcPr>
            <w:tcW w:type="dxa" w:w="2160"/>
          </w:tcPr>
          <w:p>
            <w:r>
              <w:t>LOCATIVE PREDICATE</w:t>
            </w:r>
          </w:p>
        </w:tc>
        <w:tc>
          <w:tcPr>
            <w:tcW w:type="dxa" w:w="2160"/>
          </w:tcPr>
          <w:p>
            <w:r/>
          </w:p>
        </w:tc>
        <w:tc>
          <w:tcPr>
            <w:tcW w:type="dxa" w:w="2160"/>
          </w:tcPr>
          <w:p>
            <w:r/>
          </w:p>
        </w:tc>
      </w:tr>
      <w:tr>
        <w:tc>
          <w:tcPr>
            <w:tcW w:type="dxa" w:w="2160"/>
          </w:tcPr>
          <w:p>
            <w:r>
              <w:t>patanpi(3)</w:t>
            </w:r>
          </w:p>
        </w:tc>
        <w:tc>
          <w:tcPr>
            <w:tcW w:type="dxa" w:w="2160"/>
          </w:tcPr>
          <w:p>
            <w:r>
              <w:t>SPATIAL ON</w:t>
            </w:r>
          </w:p>
        </w:tc>
        <w:tc>
          <w:tcPr>
            <w:tcW w:type="dxa" w:w="2160"/>
          </w:tcPr>
          <w:p>
            <w:r/>
          </w:p>
        </w:tc>
        <w:tc>
          <w:tcPr>
            <w:tcW w:type="dxa" w:w="2160"/>
          </w:tcPr>
          <w:p>
            <w:r/>
          </w:p>
        </w:tc>
      </w:tr>
    </w:tbl>
    <w:p>
      <w:r>
        <w:t xml:space="preserve">   </w:t>
      </w:r>
    </w:p>
    <w:p>
      <w:pPr>
        <w:pStyle w:val="ListBullet"/>
      </w:pPr>
      <w:r>
        <w:t>Example 14</w:t>
      </w:r>
    </w:p>
    <w:p>
      <w:pPr/>
      <w:r>
        <w:t xml:space="preserve"> </w:t>
      </w:r>
      <w:r>
        <w:rPr>
          <w:rStyle w:val="Strong"/>
        </w:rPr>
        <w:t>ichapas wak qillqapa ukhunpi pakasqachu</w:t>
      </w:r>
    </w:p>
    <w:p>
      <w:pPr/>
      <w:r>
        <w:t>Maybe it’s hidden under another book?</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target_word</w:t>
            </w:r>
          </w:p>
        </w:tc>
        <w:tc>
          <w:tcPr>
            <w:tcW w:type="dxa" w:w="2160"/>
          </w:tcPr>
          <w:p>
            <w:r>
              <w:t>concept</w:t>
            </w:r>
          </w:p>
        </w:tc>
        <w:tc>
          <w:tcPr>
            <w:tcW w:type="dxa" w:w="2160"/>
          </w:tcPr>
          <w:p>
            <w:r>
              <w:t>IP</w:t>
            </w:r>
          </w:p>
        </w:tc>
        <w:tc>
          <w:tcPr>
            <w:tcW w:type="dxa" w:w="2160"/>
          </w:tcPr>
          <w:p>
            <w:r>
              <w:t>RP</w:t>
            </w:r>
          </w:p>
        </w:tc>
      </w:tr>
      <w:tr>
        <w:tc>
          <w:tcPr>
            <w:tcW w:type="dxa" w:w="2160"/>
          </w:tcPr>
          <w:p>
            <w:r>
              <w:t>ichapas(1)</w:t>
            </w:r>
          </w:p>
        </w:tc>
        <w:tc>
          <w:tcPr>
            <w:tcW w:type="dxa" w:w="2160"/>
          </w:tcPr>
          <w:p>
            <w:r>
              <w:t>EXPRESS POTENTIAL</w:t>
            </w:r>
          </w:p>
        </w:tc>
        <w:tc>
          <w:tcPr>
            <w:tcW w:type="dxa" w:w="2160"/>
          </w:tcPr>
          <w:p>
            <w:r/>
          </w:p>
        </w:tc>
        <w:tc>
          <w:tcPr>
            <w:tcW w:type="dxa" w:w="2160"/>
          </w:tcPr>
          <w:p>
            <w:r/>
          </w:p>
        </w:tc>
      </w:tr>
      <w:tr>
        <w:tc>
          <w:tcPr>
            <w:tcW w:type="dxa" w:w="2160"/>
          </w:tcPr>
          <w:p>
            <w:r>
              <w:t>ichapas(2)</w:t>
            </w:r>
          </w:p>
        </w:tc>
        <w:tc>
          <w:tcPr>
            <w:tcW w:type="dxa" w:w="2160"/>
          </w:tcPr>
          <w:p>
            <w:r>
              <w:t>maybe</w:t>
            </w:r>
          </w:p>
        </w:tc>
        <w:tc>
          <w:tcPr>
            <w:tcW w:type="dxa" w:w="2160"/>
          </w:tcPr>
          <w:p>
            <w:r/>
          </w:p>
        </w:tc>
        <w:tc>
          <w:tcPr>
            <w:tcW w:type="dxa" w:w="2160"/>
          </w:tcPr>
          <w:p>
            <w:r>
              <w:t>QUALIFIER of being hidden</w:t>
            </w:r>
          </w:p>
        </w:tc>
      </w:tr>
      <w:tr>
        <w:tc>
          <w:tcPr>
            <w:tcW w:type="dxa" w:w="2160"/>
          </w:tcPr>
          <w:p>
            <w:r>
              <w:t>wak</w:t>
            </w:r>
          </w:p>
        </w:tc>
        <w:tc>
          <w:tcPr>
            <w:tcW w:type="dxa" w:w="2160"/>
          </w:tcPr>
          <w:p>
            <w:r>
              <w:t>ANOTHER</w:t>
            </w:r>
          </w:p>
        </w:tc>
        <w:tc>
          <w:tcPr>
            <w:tcW w:type="dxa" w:w="2160"/>
          </w:tcPr>
          <w:p>
            <w:r/>
          </w:p>
        </w:tc>
        <w:tc>
          <w:tcPr>
            <w:tcW w:type="dxa" w:w="2160"/>
          </w:tcPr>
          <w:p>
            <w:r>
              <w:t>UNDER of UNDER</w:t>
            </w:r>
          </w:p>
        </w:tc>
      </w:tr>
      <w:tr>
        <w:tc>
          <w:tcPr>
            <w:tcW w:type="dxa" w:w="2160"/>
          </w:tcPr>
          <w:p>
            <w:r>
              <w:t>qillqapa</w:t>
            </w:r>
          </w:p>
        </w:tc>
        <w:tc>
          <w:tcPr>
            <w:tcW w:type="dxa" w:w="2160"/>
          </w:tcPr>
          <w:p>
            <w:r>
              <w:t>book</w:t>
            </w:r>
          </w:p>
        </w:tc>
        <w:tc>
          <w:tcPr>
            <w:tcW w:type="dxa" w:w="2160"/>
          </w:tcPr>
          <w:p>
            <w:r/>
          </w:p>
        </w:tc>
        <w:tc>
          <w:tcPr>
            <w:tcW w:type="dxa" w:w="2160"/>
          </w:tcPr>
          <w:p>
            <w:r>
              <w:t>ANOTHER of ANOTHER</w:t>
            </w:r>
          </w:p>
        </w:tc>
      </w:tr>
      <w:tr>
        <w:tc>
          <w:tcPr>
            <w:tcW w:type="dxa" w:w="2160"/>
          </w:tcPr>
          <w:p>
            <w:r>
              <w:t>ukhunpi(1)</w:t>
            </w:r>
          </w:p>
        </w:tc>
        <w:tc>
          <w:tcPr>
            <w:tcW w:type="dxa" w:w="2160"/>
          </w:tcPr>
          <w:p>
            <w:r>
              <w:t>LOCATIVE PREDICATE</w:t>
            </w:r>
          </w:p>
        </w:tc>
        <w:tc>
          <w:tcPr>
            <w:tcW w:type="dxa" w:w="2160"/>
          </w:tcPr>
          <w:p>
            <w:r/>
          </w:p>
        </w:tc>
        <w:tc>
          <w:tcPr>
            <w:tcW w:type="dxa" w:w="2160"/>
          </w:tcPr>
          <w:p>
            <w:r/>
          </w:p>
        </w:tc>
      </w:tr>
      <w:tr>
        <w:tc>
          <w:tcPr>
            <w:tcW w:type="dxa" w:w="2160"/>
          </w:tcPr>
          <w:p>
            <w:r>
              <w:t>ukhunpi(2)</w:t>
            </w:r>
          </w:p>
        </w:tc>
        <w:tc>
          <w:tcPr>
            <w:tcW w:type="dxa" w:w="2160"/>
          </w:tcPr>
          <w:p>
            <w:r>
              <w:t>UNDER</w:t>
            </w:r>
          </w:p>
        </w:tc>
        <w:tc>
          <w:tcPr>
            <w:tcW w:type="dxa" w:w="2160"/>
          </w:tcPr>
          <w:p>
            <w:r/>
          </w:p>
        </w:tc>
        <w:tc>
          <w:tcPr>
            <w:tcW w:type="dxa" w:w="2160"/>
          </w:tcPr>
          <w:p>
            <w:r>
              <w:t>LOCATION INFORMATION of being hidden</w:t>
            </w:r>
          </w:p>
        </w:tc>
      </w:tr>
      <w:tr>
        <w:tc>
          <w:tcPr>
            <w:tcW w:type="dxa" w:w="2160"/>
          </w:tcPr>
          <w:p>
            <w:r>
              <w:t>pakasqachu(1)</w:t>
            </w:r>
          </w:p>
        </w:tc>
        <w:tc>
          <w:tcPr>
            <w:tcW w:type="dxa" w:w="2160"/>
          </w:tcPr>
          <w:p>
            <w:r>
              <w:t>ASK</w:t>
            </w:r>
          </w:p>
        </w:tc>
        <w:tc>
          <w:tcPr>
            <w:tcW w:type="dxa" w:w="2160"/>
          </w:tcPr>
          <w:p>
            <w:r/>
          </w:p>
        </w:tc>
        <w:tc>
          <w:tcPr>
            <w:tcW w:type="dxa" w:w="2160"/>
          </w:tcPr>
          <w:p>
            <w:r/>
          </w:p>
        </w:tc>
      </w:tr>
      <w:tr>
        <w:tc>
          <w:tcPr>
            <w:tcW w:type="dxa" w:w="2160"/>
          </w:tcPr>
          <w:p>
            <w:r>
              <w:t>pakasqachu(2)</w:t>
            </w:r>
          </w:p>
        </w:tc>
        <w:tc>
          <w:tcPr>
            <w:tcW w:type="dxa" w:w="2160"/>
          </w:tcPr>
          <w:p>
            <w:r>
              <w:t>being hidden</w:t>
            </w:r>
          </w:p>
        </w:tc>
        <w:tc>
          <w:tcPr>
            <w:tcW w:type="dxa" w:w="2160"/>
          </w:tcPr>
          <w:p>
            <w:r/>
          </w:p>
        </w:tc>
        <w:tc>
          <w:tcPr>
            <w:tcW w:type="dxa" w:w="2160"/>
          </w:tcPr>
          <w:p>
            <w:r/>
          </w:p>
        </w:tc>
      </w:tr>
    </w:tbl>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